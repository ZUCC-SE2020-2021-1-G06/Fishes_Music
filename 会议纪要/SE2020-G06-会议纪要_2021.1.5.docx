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19744E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</w:t>
      </w:r>
      <w:r w:rsidR="00E04F03">
        <w:t>1</w:t>
      </w:r>
      <w:r>
        <w:t>.</w:t>
      </w:r>
      <w:r w:rsidR="00E04F03">
        <w:t>01</w:t>
      </w:r>
      <w:r>
        <w:t>.</w:t>
      </w:r>
      <w:r w:rsidR="00E04F03">
        <w:t>05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19744E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19744E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</w:t>
      </w:r>
      <w:r w:rsidR="00E04F03">
        <w:t>1</w:t>
      </w:r>
      <w:r w:rsidR="00D97980">
        <w:t>.</w:t>
      </w:r>
      <w:r w:rsidR="00E04F03">
        <w:t>01</w:t>
      </w:r>
      <w:r w:rsidR="00D97980">
        <w:t>.</w:t>
      </w:r>
      <w:r w:rsidR="00E04F03">
        <w:t>05</w:t>
      </w:r>
    </w:p>
    <w:p w:rsidR="00251296" w:rsidRDefault="0019744E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E04F03">
        <w:t>19</w:t>
      </w:r>
      <w:r w:rsidR="00D97980">
        <w:t>:</w:t>
      </w:r>
      <w:r w:rsidR="00E2778B">
        <w:t>1</w:t>
      </w:r>
      <w:r w:rsidR="00D97980">
        <w:t>0~2</w:t>
      </w:r>
      <w:r w:rsidR="00EC66DC">
        <w:t>1</w:t>
      </w:r>
      <w:r w:rsidR="00D97980">
        <w:t>:</w:t>
      </w:r>
      <w:r w:rsidR="00E04F03">
        <w:t>1</w:t>
      </w:r>
      <w:r w:rsidR="00D97980">
        <w:t>5</w:t>
      </w:r>
    </w:p>
    <w:p w:rsidR="00251296" w:rsidRDefault="0019744E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E04F03">
        <w:rPr>
          <w:rFonts w:hint="eastAsia"/>
        </w:rPr>
        <w:t>总评审任务分配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E04F03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E04F03">
            <w:rPr>
              <w:rFonts w:hint="eastAsia"/>
              <w:b w:val="0"/>
              <w:bCs/>
            </w:rPr>
            <w:t xml:space="preserve">1. 整体代码修整（邢海粟） </w:t>
          </w:r>
          <w:r w:rsidRPr="00E04F03">
            <w:rPr>
              <w:rFonts w:hint="eastAsia"/>
              <w:b w:val="0"/>
              <w:bCs/>
            </w:rPr>
            <w:br/>
            <w:t>2.</w:t>
          </w:r>
          <w:r>
            <w:rPr>
              <w:b w:val="0"/>
              <w:bCs/>
            </w:rPr>
            <w:t xml:space="preserve"> </w:t>
          </w:r>
          <w:r>
            <w:rPr>
              <w:rFonts w:hint="eastAsia"/>
              <w:b w:val="0"/>
              <w:bCs/>
            </w:rPr>
            <w:t>后端模块细化</w:t>
          </w:r>
          <w:r w:rsidRPr="00E04F03">
            <w:rPr>
              <w:rFonts w:hint="eastAsia"/>
              <w:b w:val="0"/>
              <w:bCs/>
            </w:rPr>
            <w:t>（</w:t>
          </w:r>
          <w:r>
            <w:rPr>
              <w:rFonts w:hint="eastAsia"/>
              <w:b w:val="0"/>
              <w:bCs/>
            </w:rPr>
            <w:t>章拾瑜</w:t>
          </w:r>
          <w:r w:rsidRPr="00E04F03">
            <w:rPr>
              <w:rFonts w:hint="eastAsia"/>
              <w:b w:val="0"/>
              <w:bCs/>
            </w:rPr>
            <w:t>）</w:t>
          </w:r>
          <w:r w:rsidRPr="00E04F03">
            <w:rPr>
              <w:rFonts w:hint="eastAsia"/>
              <w:b w:val="0"/>
              <w:bCs/>
            </w:rPr>
            <w:br/>
            <w:t xml:space="preserve">3. </w:t>
          </w:r>
          <w:r>
            <w:rPr>
              <w:rFonts w:hint="eastAsia"/>
              <w:b w:val="0"/>
              <w:bCs/>
            </w:rPr>
            <w:t>前端模块细化</w:t>
          </w:r>
          <w:r w:rsidRPr="00E04F03">
            <w:rPr>
              <w:rFonts w:hint="eastAsia"/>
              <w:b w:val="0"/>
              <w:bCs/>
            </w:rPr>
            <w:t xml:space="preserve"> (邢海粟)</w:t>
          </w:r>
          <w:r w:rsidRPr="00E04F03">
            <w:rPr>
              <w:rFonts w:hint="eastAsia"/>
              <w:b w:val="0"/>
              <w:bCs/>
            </w:rPr>
            <w:br/>
          </w:r>
          <w:r w:rsidRPr="00E04F03">
            <w:rPr>
              <w:rFonts w:hint="eastAsia"/>
              <w:b w:val="0"/>
              <w:bCs/>
            </w:rPr>
            <w:br/>
            <w:t>不足：</w:t>
          </w:r>
          <w:r w:rsidRPr="00E04F03">
            <w:rPr>
              <w:rFonts w:hint="eastAsia"/>
              <w:b w:val="0"/>
              <w:bCs/>
            </w:rPr>
            <w:br/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</w:t>
            </w:r>
            <w:r w:rsidR="00550C57">
              <w:rPr>
                <w:rFonts w:hint="eastAsia"/>
                <w:b w:val="0"/>
                <w:bCs/>
              </w:rPr>
              <w:t>总结PPT制作，项目计划更新，</w:t>
            </w:r>
            <w:r w:rsidR="00E04F03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用户确认，需求ER图更新，详细设计检查，程序清单检查，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</w:t>
            </w:r>
            <w:r w:rsidR="00550C57">
              <w:rPr>
                <w:rFonts w:hint="eastAsia"/>
                <w:b w:val="0"/>
                <w:bCs/>
              </w:rPr>
              <w:t>，可行性技术验证细化，界面原型检查修整，总体设计文档修整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</w:t>
            </w:r>
            <w:r w:rsidR="00E2778B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，SRS文档修整，代码规范修改，测试文档，计划检查</w:t>
            </w:r>
          </w:p>
        </w:tc>
      </w:tr>
    </w:tbl>
    <w:p w:rsidR="00251296" w:rsidRDefault="0019744E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</w:t>
      </w:r>
      <w:r w:rsidR="00EC66DC">
        <w:t>1</w:t>
      </w:r>
      <w:r>
        <w:t>.</w:t>
      </w:r>
      <w:r w:rsidR="00EC66DC">
        <w:t>01</w:t>
      </w:r>
      <w:r>
        <w:t>.</w:t>
      </w:r>
      <w:r w:rsidR="00EC66DC">
        <w:t>05</w:t>
      </w:r>
      <w:r>
        <w:t xml:space="preserve"> 2</w:t>
      </w:r>
      <w:r w:rsidR="00EC66DC">
        <w:t>1</w:t>
      </w:r>
      <w:r>
        <w:rPr>
          <w:rFonts w:hint="eastAsia"/>
        </w:rPr>
        <w:t>:</w:t>
      </w:r>
      <w:r w:rsidR="00EC66DC">
        <w:t>1</w:t>
      </w:r>
      <w:bookmarkStart w:id="0" w:name="_GoBack"/>
      <w:bookmarkEnd w:id="0"/>
      <w:r>
        <w:t>5</w:t>
      </w:r>
      <w:r>
        <w:rPr>
          <w:rFonts w:hint="eastAsia"/>
        </w:rPr>
        <w:t>宣布休会</w:t>
      </w:r>
    </w:p>
    <w:p w:rsidR="00251296" w:rsidRDefault="0019744E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19744E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744E" w:rsidRDefault="0019744E" w:rsidP="00B02456">
      <w:pPr>
        <w:spacing w:after="0" w:line="240" w:lineRule="auto"/>
      </w:pPr>
      <w:r>
        <w:separator/>
      </w:r>
    </w:p>
  </w:endnote>
  <w:endnote w:type="continuationSeparator" w:id="0">
    <w:p w:rsidR="0019744E" w:rsidRDefault="0019744E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744E" w:rsidRDefault="0019744E" w:rsidP="00B02456">
      <w:pPr>
        <w:spacing w:after="0" w:line="240" w:lineRule="auto"/>
      </w:pPr>
      <w:r>
        <w:separator/>
      </w:r>
    </w:p>
  </w:footnote>
  <w:footnote w:type="continuationSeparator" w:id="0">
    <w:p w:rsidR="0019744E" w:rsidRDefault="0019744E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9744E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0C57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04F03"/>
    <w:rsid w:val="00E2778B"/>
    <w:rsid w:val="00E557A0"/>
    <w:rsid w:val="00EC66DC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A8B0AB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D058C"/>
    <w:rsid w:val="00564562"/>
    <w:rsid w:val="005679A6"/>
    <w:rsid w:val="00575811"/>
    <w:rsid w:val="00575A7F"/>
    <w:rsid w:val="006E0480"/>
    <w:rsid w:val="007E6E11"/>
    <w:rsid w:val="008A5D32"/>
    <w:rsid w:val="009240A8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整体代码修整（邢海粟） 
2. 后端模块细化（章拾瑜）
3. 前端模块细化 (邢海粟)
不足：
暂无</dc:description>
  <cp:lastModifiedBy>黄 德煜</cp:lastModifiedBy>
  <cp:revision>25</cp:revision>
  <dcterms:created xsi:type="dcterms:W3CDTF">2020-10-24T21:32:00Z</dcterms:created>
  <dcterms:modified xsi:type="dcterms:W3CDTF">2021-01-14T05:53:00Z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