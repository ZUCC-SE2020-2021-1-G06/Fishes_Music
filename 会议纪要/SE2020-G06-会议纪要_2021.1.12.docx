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B413A2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</w:t>
      </w:r>
      <w:r w:rsidR="00E04F03">
        <w:t>1</w:t>
      </w:r>
      <w:r>
        <w:t>.</w:t>
      </w:r>
      <w:r w:rsidR="00E04F03">
        <w:t>01</w:t>
      </w:r>
      <w:r>
        <w:t>.</w:t>
      </w:r>
      <w:r w:rsidR="00FE7D95">
        <w:t>12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B413A2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B413A2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</w:t>
      </w:r>
      <w:r w:rsidR="00E04F03">
        <w:t>1</w:t>
      </w:r>
      <w:r w:rsidR="00D97980">
        <w:t>.</w:t>
      </w:r>
      <w:r w:rsidR="00E04F03">
        <w:t>01</w:t>
      </w:r>
      <w:r w:rsidR="00D97980">
        <w:t>.</w:t>
      </w:r>
      <w:r w:rsidR="00FE7D95">
        <w:t>12</w:t>
      </w:r>
    </w:p>
    <w:p w:rsidR="00251296" w:rsidRDefault="00B413A2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3E6D25">
        <w:t>20</w:t>
      </w:r>
      <w:r w:rsidR="00D97980">
        <w:t>:</w:t>
      </w:r>
      <w:r w:rsidR="00FE7D95">
        <w:t>30</w:t>
      </w:r>
      <w:r w:rsidR="00D97980">
        <w:t>~2</w:t>
      </w:r>
      <w:r w:rsidR="00EC66DC">
        <w:t>1</w:t>
      </w:r>
      <w:r w:rsidR="00D97980">
        <w:t>:</w:t>
      </w:r>
      <w:r w:rsidR="00FE7D95">
        <w:t>3</w:t>
      </w:r>
      <w:r w:rsidR="00D97980">
        <w:t>5</w:t>
      </w:r>
    </w:p>
    <w:p w:rsidR="00251296" w:rsidRDefault="00B413A2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E04F03">
        <w:rPr>
          <w:rFonts w:hint="eastAsia"/>
        </w:rPr>
        <w:t>总评审任务</w:t>
      </w:r>
      <w:r w:rsidR="006D6422">
        <w:rPr>
          <w:rFonts w:hint="eastAsia"/>
        </w:rPr>
        <w:t>阶段性检查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B413A2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D6422" w:rsidRPr="006D6422">
            <w:rPr>
              <w:rFonts w:hint="eastAsia"/>
              <w:b w:val="0"/>
              <w:bCs/>
            </w:rPr>
            <w:t xml:space="preserve">1. 整体代码修整（邢海粟） 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>
            <w:rPr>
              <w:rFonts w:hint="eastAsia"/>
              <w:b w:val="0"/>
              <w:bCs/>
            </w:rPr>
            <w:t>2</w:t>
          </w:r>
          <w:r w:rsidR="006D6422" w:rsidRPr="006D6422">
            <w:rPr>
              <w:rFonts w:hint="eastAsia"/>
              <w:b w:val="0"/>
              <w:bCs/>
            </w:rPr>
            <w:t xml:space="preserve">. </w:t>
          </w:r>
          <w:r w:rsidR="00FE7D95">
            <w:rPr>
              <w:rFonts w:hint="eastAsia"/>
              <w:b w:val="0"/>
              <w:bCs/>
            </w:rPr>
            <w:t>ER图更新</w:t>
          </w:r>
          <w:r w:rsidR="006D6422" w:rsidRPr="006D6422">
            <w:rPr>
              <w:rFonts w:hint="eastAsia"/>
              <w:b w:val="0"/>
              <w:bCs/>
            </w:rPr>
            <w:t>（邢海粟）</w:t>
          </w:r>
          <w:r w:rsidR="006D6422">
            <w:rPr>
              <w:rFonts w:hint="eastAsia"/>
              <w:b w:val="0"/>
              <w:bCs/>
            </w:rPr>
            <w:br/>
            <w:t xml:space="preserve">3. </w:t>
          </w:r>
          <w:r w:rsidR="00FE7D95">
            <w:rPr>
              <w:rFonts w:hint="eastAsia"/>
              <w:b w:val="0"/>
              <w:bCs/>
            </w:rPr>
            <w:t>总评审PPT搭建框架</w:t>
          </w:r>
          <w:r w:rsidR="006D6422">
            <w:rPr>
              <w:rFonts w:hint="eastAsia"/>
              <w:b w:val="0"/>
              <w:bCs/>
            </w:rPr>
            <w:t>（邢海粟）</w:t>
          </w:r>
          <w:r w:rsidR="006D6422">
            <w:rPr>
              <w:rFonts w:hint="eastAsia"/>
              <w:b w:val="0"/>
              <w:bCs/>
            </w:rPr>
            <w:br/>
            <w:t xml:space="preserve">4. </w:t>
          </w:r>
          <w:r w:rsidR="00FE7D95">
            <w:rPr>
              <w:rFonts w:hint="eastAsia"/>
              <w:b w:val="0"/>
              <w:bCs/>
            </w:rPr>
            <w:t>总体设计文档检查</w:t>
          </w:r>
          <w:r w:rsidR="006D6422">
            <w:rPr>
              <w:rFonts w:hint="eastAsia"/>
              <w:b w:val="0"/>
              <w:bCs/>
            </w:rPr>
            <w:t>（章拾瑜）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>
            <w:rPr>
              <w:rFonts w:hint="eastAsia"/>
              <w:b w:val="0"/>
              <w:bCs/>
            </w:rPr>
            <w:t>5</w:t>
          </w:r>
          <w:r w:rsidR="006D6422" w:rsidRPr="006D6422">
            <w:rPr>
              <w:rFonts w:hint="eastAsia"/>
              <w:b w:val="0"/>
              <w:bCs/>
            </w:rPr>
            <w:t>. 后端模块细化（章拾瑜）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>
            <w:rPr>
              <w:rFonts w:hint="eastAsia"/>
              <w:b w:val="0"/>
              <w:bCs/>
            </w:rPr>
            <w:t>6</w:t>
          </w:r>
          <w:r w:rsidR="006D6422" w:rsidRPr="006D6422">
            <w:rPr>
              <w:rFonts w:hint="eastAsia"/>
              <w:b w:val="0"/>
              <w:bCs/>
            </w:rPr>
            <w:t>. 前端模块细化 (</w:t>
          </w:r>
          <w:r w:rsidR="006D6422">
            <w:rPr>
              <w:rFonts w:hint="eastAsia"/>
              <w:b w:val="0"/>
              <w:bCs/>
            </w:rPr>
            <w:t>黄德煜</w:t>
          </w:r>
          <w:r w:rsidR="006D6422" w:rsidRPr="006D6422">
            <w:rPr>
              <w:rFonts w:hint="eastAsia"/>
              <w:b w:val="0"/>
              <w:bCs/>
            </w:rPr>
            <w:t>)</w:t>
          </w:r>
          <w:r w:rsidR="006D6422">
            <w:rPr>
              <w:rFonts w:hint="eastAsia"/>
              <w:b w:val="0"/>
              <w:bCs/>
            </w:rPr>
            <w:br/>
            <w:t xml:space="preserve">7. </w:t>
          </w:r>
          <w:r w:rsidR="00FE7D95">
            <w:rPr>
              <w:rFonts w:hint="eastAsia"/>
              <w:b w:val="0"/>
              <w:bCs/>
            </w:rPr>
            <w:t>代码规范修改</w:t>
          </w:r>
          <w:r w:rsidR="006D6422">
            <w:rPr>
              <w:rFonts w:hint="eastAsia"/>
              <w:b w:val="0"/>
              <w:bCs/>
            </w:rPr>
            <w:t>（黄德煜）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 w:rsidRPr="006D6422">
            <w:rPr>
              <w:rFonts w:hint="eastAsia"/>
              <w:b w:val="0"/>
              <w:bCs/>
            </w:rPr>
            <w:br/>
            <w:t>不足：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>
            <w:rPr>
              <w:rFonts w:hint="eastAsia"/>
              <w:b w:val="0"/>
              <w:bCs/>
            </w:rPr>
            <w:t>因为周二分配为总任务需求，工作量过大，暂不统计未完成情况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lastRenderedPageBreak/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66730D">
              <w:rPr>
                <w:rFonts w:hint="eastAsia"/>
                <w:b w:val="0"/>
                <w:bCs/>
              </w:rPr>
              <w:t>整体代码修整，</w:t>
            </w:r>
            <w:r w:rsidR="00550C57">
              <w:rPr>
                <w:rFonts w:hint="eastAsia"/>
                <w:b w:val="0"/>
                <w:bCs/>
              </w:rPr>
              <w:t>总结PPT制作，项目计划更新，</w:t>
            </w:r>
            <w:r w:rsidR="00E04F03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用户确认，需求ER图更新，详细设计检查，程序清单检查，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</w:t>
            </w:r>
            <w:r w:rsidR="0066730D">
              <w:rPr>
                <w:rFonts w:hint="eastAsia"/>
                <w:b w:val="0"/>
                <w:bCs/>
              </w:rPr>
              <w:t>后端模块细化</w:t>
            </w:r>
            <w:r w:rsidR="00550C57">
              <w:rPr>
                <w:rFonts w:hint="eastAsia"/>
                <w:b w:val="0"/>
                <w:bCs/>
              </w:rPr>
              <w:t>，可行性技术验证细化，界面原型检查修整，总体设计文档修整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66730D">
              <w:rPr>
                <w:rFonts w:hint="eastAsia"/>
                <w:b w:val="0"/>
                <w:bCs/>
              </w:rPr>
              <w:t>前端模块细化</w:t>
            </w:r>
            <w:r w:rsidR="00E2778B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，SRS文档修整，代码规范修改，测试文档，计划检查</w:t>
            </w:r>
          </w:p>
        </w:tc>
      </w:tr>
    </w:tbl>
    <w:p w:rsidR="00251296" w:rsidRDefault="00B413A2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</w:t>
      </w:r>
      <w:r w:rsidR="00EC66DC">
        <w:t>1</w:t>
      </w:r>
      <w:r>
        <w:t>.</w:t>
      </w:r>
      <w:r w:rsidR="00EC66DC">
        <w:t>01</w:t>
      </w:r>
      <w:r>
        <w:t>.</w:t>
      </w:r>
      <w:r w:rsidR="00FE7D95">
        <w:t>12</w:t>
      </w:r>
      <w:r>
        <w:t xml:space="preserve"> 2</w:t>
      </w:r>
      <w:r w:rsidR="00EC66DC">
        <w:t>1</w:t>
      </w:r>
      <w:r>
        <w:rPr>
          <w:rFonts w:hint="eastAsia"/>
        </w:rPr>
        <w:t>:</w:t>
      </w:r>
      <w:r w:rsidR="00FE7D95">
        <w:t>3</w:t>
      </w:r>
      <w:bookmarkStart w:id="0" w:name="_GoBack"/>
      <w:bookmarkEnd w:id="0"/>
      <w:r>
        <w:t>5</w:t>
      </w:r>
      <w:r>
        <w:rPr>
          <w:rFonts w:hint="eastAsia"/>
        </w:rPr>
        <w:t>宣布休会</w:t>
      </w:r>
    </w:p>
    <w:p w:rsidR="00251296" w:rsidRDefault="00B413A2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B413A2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13A2" w:rsidRDefault="00B413A2" w:rsidP="00B02456">
      <w:pPr>
        <w:spacing w:after="0" w:line="240" w:lineRule="auto"/>
      </w:pPr>
      <w:r>
        <w:separator/>
      </w:r>
    </w:p>
  </w:endnote>
  <w:endnote w:type="continuationSeparator" w:id="0">
    <w:p w:rsidR="00B413A2" w:rsidRDefault="00B413A2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13A2" w:rsidRDefault="00B413A2" w:rsidP="00B02456">
      <w:pPr>
        <w:spacing w:after="0" w:line="240" w:lineRule="auto"/>
      </w:pPr>
      <w:r>
        <w:separator/>
      </w:r>
    </w:p>
  </w:footnote>
  <w:footnote w:type="continuationSeparator" w:id="0">
    <w:p w:rsidR="00B413A2" w:rsidRDefault="00B413A2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40DAE"/>
    <w:rsid w:val="0015180F"/>
    <w:rsid w:val="001746FC"/>
    <w:rsid w:val="0018146E"/>
    <w:rsid w:val="00193653"/>
    <w:rsid w:val="0019744E"/>
    <w:rsid w:val="001C0996"/>
    <w:rsid w:val="001C287F"/>
    <w:rsid w:val="001C329C"/>
    <w:rsid w:val="001E7D29"/>
    <w:rsid w:val="001F393F"/>
    <w:rsid w:val="00221FBC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E6D25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0C57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D6422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13A2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04F03"/>
    <w:rsid w:val="00E2778B"/>
    <w:rsid w:val="00E557A0"/>
    <w:rsid w:val="00E71D11"/>
    <w:rsid w:val="00EC66DC"/>
    <w:rsid w:val="00EE40DE"/>
    <w:rsid w:val="00EF6435"/>
    <w:rsid w:val="00F00299"/>
    <w:rsid w:val="00F10F6B"/>
    <w:rsid w:val="00F23697"/>
    <w:rsid w:val="00F349BA"/>
    <w:rsid w:val="00F36BB7"/>
    <w:rsid w:val="00FB3809"/>
    <w:rsid w:val="00FD6CAB"/>
    <w:rsid w:val="00FE7D95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C87EC7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74A55"/>
    <w:rsid w:val="002D058C"/>
    <w:rsid w:val="00564562"/>
    <w:rsid w:val="005679A6"/>
    <w:rsid w:val="00575811"/>
    <w:rsid w:val="00575A7F"/>
    <w:rsid w:val="006A0326"/>
    <w:rsid w:val="006E0480"/>
    <w:rsid w:val="007E6E11"/>
    <w:rsid w:val="008A5D32"/>
    <w:rsid w:val="009240A8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99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整体代码修整（邢海粟） 
2. ER图更新（邢海粟）
3. 总评审PPT搭建框架（邢海粟）
4. 总体设计文档检查（章拾瑜）
5. 后端模块细化（章拾瑜）
6. 前端模块细化 (黄德煜)
7. 代码规范修改（黄德煜）
不足：
因为周二分配为总任务需求，工作量过大，暂不统计未完成情况</dc:description>
  <cp:lastModifiedBy>黄 德煜</cp:lastModifiedBy>
  <cp:revision>28</cp:revision>
  <dcterms:created xsi:type="dcterms:W3CDTF">2020-10-24T21:32:00Z</dcterms:created>
  <dcterms:modified xsi:type="dcterms:W3CDTF">2021-01-14T05:59:00Z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