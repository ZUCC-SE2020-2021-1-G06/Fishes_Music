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>
      <w:pPr>
        <w:pStyle w:val="3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会议纪要</w:t>
          </w:r>
        </w:sdtContent>
      </w:sdt>
    </w:p>
    <w:p>
      <w:pPr>
        <w:pStyle w:val="50"/>
        <w:rPr>
          <w:rFonts w:hint="default" w:eastAsia="Microsoft YaHei UI"/>
          <w:lang w:val="en-US" w:eastAsia="zh-CN"/>
        </w:rPr>
      </w:pPr>
      <w:r>
        <w:t>2020.</w:t>
      </w:r>
      <w:r>
        <w:rPr>
          <w:rFonts w:hint="eastAsia"/>
          <w:lang w:val="en-US" w:eastAsia="zh-CN"/>
        </w:rPr>
        <w:t>12</w:t>
      </w:r>
      <w:r>
        <w:t>.</w:t>
      </w:r>
      <w:r>
        <w:rPr>
          <w:rFonts w:hint="eastAsia"/>
          <w:lang w:val="en-US" w:eastAsia="zh-CN"/>
        </w:rPr>
        <w:t>15</w:t>
      </w:r>
    </w:p>
    <w:p>
      <w:pPr>
        <w:pStyle w:val="20"/>
      </w:pPr>
      <w:r>
        <w:rPr>
          <w:rFonts w:hint="eastAsia"/>
        </w:rPr>
        <w:t>基础信息</w:t>
      </w:r>
    </w:p>
    <w:p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15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236"/>
            <w:iCs/>
            <w:color w:val="595959" w:themeColor="text1" w:themeTint="A6"/>
            <w14:textFill>
              <w14:solidFill>
                <w14:schemeClr w14:val="tx1">
                  <w14:lumMod w14:val="65000"/>
                  <w14:lumOff w14:val="35000"/>
                </w14:schemeClr>
              </w14:solidFill>
            </w14:textFill>
          </w:rPr>
        </w:sdtEndPr>
        <w:sdtContent>
          <w:r>
            <w:rPr>
              <w:rStyle w:val="249"/>
              <w:lang w:val="zh-CN" w:bidi="zh-CN"/>
            </w:rPr>
            <w:t>主持人姓名</w:t>
          </w:r>
        </w:sdtContent>
      </w:sdt>
      <w:r>
        <w:rPr>
          <w:rFonts w:hint="eastAsia"/>
        </w:rPr>
        <w:t>：邢海粟</w:t>
      </w:r>
    </w:p>
    <w:p>
      <w:pPr>
        <w:rPr>
          <w:rFonts w:hint="default" w:eastAsia="Microsoft YaHei UI"/>
          <w:lang w:val="en-US" w:eastAsia="zh-CN"/>
        </w:rPr>
      </w:pPr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Content>
          <w:r>
            <w:rPr>
              <w:rStyle w:val="236"/>
              <w:lang w:val="zh-CN" w:bidi="zh-CN"/>
            </w:rPr>
            <w:t>日期</w:t>
          </w:r>
        </w:sdtContent>
      </w:sdt>
      <w:r>
        <w:rPr>
          <w:rFonts w:hint="eastAsia"/>
        </w:rPr>
        <w:t>：2</w:t>
      </w:r>
      <w:r>
        <w:t>02</w:t>
      </w:r>
      <w:bookmarkStart w:id="0" w:name="_GoBack"/>
      <w:bookmarkEnd w:id="0"/>
      <w:r>
        <w:t>0.</w:t>
      </w:r>
      <w:r>
        <w:rPr>
          <w:rFonts w:hint="eastAsia"/>
          <w:lang w:val="en-US" w:eastAsia="zh-CN"/>
        </w:rPr>
        <w:t>12</w:t>
      </w:r>
      <w:r>
        <w:t>.</w:t>
      </w:r>
      <w:r>
        <w:rPr>
          <w:rFonts w:hint="eastAsia"/>
          <w:lang w:val="en-US" w:eastAsia="zh-CN"/>
        </w:rPr>
        <w:t>15</w:t>
      </w:r>
    </w:p>
    <w:p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Content>
          <w:r>
            <w:rPr>
              <w:rStyle w:val="236"/>
              <w:lang w:val="zh-CN" w:bidi="zh-CN"/>
            </w:rPr>
            <w:t>时间</w:t>
          </w:r>
        </w:sdtContent>
      </w:sdt>
      <w:r>
        <w:rPr>
          <w:rFonts w:hint="eastAsia"/>
        </w:rPr>
        <w:t>：</w:t>
      </w:r>
      <w:r>
        <w:t>21:00~21:45</w:t>
      </w:r>
    </w:p>
    <w:p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Content>
          <w:r>
            <w:rPr>
              <w:rStyle w:val="236"/>
              <w:lang w:val="zh-CN" w:bidi="zh-CN"/>
            </w:rPr>
            <w:t>地点</w:t>
          </w:r>
        </w:sdtContent>
      </w:sdt>
      <w:r>
        <w:rPr>
          <w:rFonts w:hint="eastAsia"/>
        </w:rPr>
        <w:t xml:space="preserve">：明德一 </w:t>
      </w:r>
      <w:r>
        <w:t>413</w:t>
      </w:r>
      <w:r>
        <w:rPr>
          <w:rFonts w:hint="eastAsia"/>
        </w:rPr>
        <w:t>宿舍</w:t>
      </w:r>
    </w:p>
    <w:p>
      <w:r>
        <w:rPr>
          <w:rFonts w:hint="eastAsia"/>
        </w:rPr>
        <w:t>记录员姓名：邢海粟</w:t>
      </w:r>
    </w:p>
    <w:p>
      <w:pPr>
        <w:rPr>
          <w:rFonts w:hint="default" w:eastAsia="Microsoft YaHei UI"/>
          <w:lang w:val="en-US" w:eastAsia="zh-CN"/>
        </w:rPr>
      </w:pPr>
      <w:r>
        <w:rPr>
          <w:rFonts w:hint="eastAsia"/>
        </w:rPr>
        <w:t>会议议题：关于项目</w:t>
      </w:r>
      <w:r>
        <w:rPr>
          <w:rFonts w:hint="eastAsia"/>
          <w:lang w:val="en-US" w:eastAsia="zh-CN"/>
        </w:rPr>
        <w:t>实现阶段</w:t>
      </w:r>
      <w:r>
        <w:rPr>
          <w:rFonts w:hint="eastAsia"/>
        </w:rPr>
        <w:t>的任务初分配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关于翻转PPT任务的实施</w:t>
      </w:r>
    </w:p>
    <w:p>
      <w:pPr>
        <w:pStyle w:val="20"/>
      </w:pPr>
      <w:r>
        <w:rPr>
          <w:rFonts w:hint="eastAsia"/>
        </w:rPr>
        <w:t>到场人员</w:t>
      </w:r>
    </w:p>
    <w:p>
      <w:pPr>
        <w:pStyle w:val="2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>
      <w:pPr>
        <w:pStyle w:val="20"/>
      </w:pPr>
      <w:r>
        <w:rPr>
          <w:rFonts w:hint="eastAsia"/>
        </w:rPr>
        <w:t>上次会议的实行成果与不足</w:t>
      </w:r>
    </w:p>
    <w:p>
      <w:pPr>
        <w:pStyle w:val="2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>
      <w:pPr>
        <w:pStyle w:val="20"/>
        <w:numPr>
          <w:ilvl w:val="0"/>
          <w:numId w:val="0"/>
        </w:numPr>
        <w:rPr>
          <w:rFonts w:ascii="仿宋" w:hAnsi="仿宋" w:eastAsia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15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>
          <w:rPr>
            <w:rFonts w:hint="eastAsia"/>
            <w:b w:val="0"/>
            <w:bCs/>
          </w:rPr>
        </w:sdtEndPr>
        <w:sdtContent>
          <w:r>
            <w:rPr>
              <w:rFonts w:hint="eastAsia"/>
              <w:b w:val="0"/>
              <w:bCs/>
              <w:lang w:eastAsia="zh-CN"/>
            </w:rPr>
            <w:t xml:space="preserve">1. 设计阶段评审完成（邢海粟） 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不足：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暂无</w:t>
          </w:r>
        </w:sdtContent>
      </w:sdt>
    </w:p>
    <w:p>
      <w:pPr>
        <w:pStyle w:val="20"/>
      </w:pPr>
      <w:r>
        <w:rPr>
          <w:rFonts w:hint="eastAsia"/>
        </w:rPr>
        <w:t>本次会议未决问题</w:t>
      </w:r>
    </w:p>
    <w:p>
      <w:pPr>
        <w:pStyle w:val="20"/>
      </w:pPr>
      <w:r>
        <w:rPr>
          <w:rFonts w:hint="eastAsia"/>
        </w:rPr>
        <w:t>个体内容纪要</w:t>
      </w:r>
    </w:p>
    <w:tbl>
      <w:tblPr>
        <w:tblStyle w:val="89"/>
        <w:tblW w:w="0" w:type="auto"/>
        <w:tblInd w:w="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>
              <w:rPr>
                <w:rFonts w:hint="eastAsia"/>
                <w:b w:val="0"/>
                <w:bCs/>
                <w:lang w:val="en-US" w:eastAsia="zh-CN"/>
              </w:rPr>
              <w:t>WBS图细化，实现阶段</w:t>
            </w:r>
            <w:r>
              <w:rPr>
                <w:rFonts w:hint="eastAsia"/>
                <w:b w:val="0"/>
                <w:bCs/>
              </w:rPr>
              <w:t>任务分配，</w:t>
            </w:r>
            <w:r>
              <w:rPr>
                <w:rFonts w:hint="eastAsia"/>
                <w:b w:val="0"/>
                <w:bCs/>
                <w:lang w:val="en-US" w:eastAsia="zh-CN"/>
              </w:rPr>
              <w:t>翻转PPT任务分配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hint="default" w:eastAsia="Microsoft YaHei UI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技术路径验证（常驻），搜集资料，</w:t>
            </w:r>
            <w:r>
              <w:rPr>
                <w:rFonts w:hint="eastAsia"/>
                <w:b w:val="0"/>
                <w:bCs/>
                <w:lang w:val="en-US" w:eastAsia="zh-CN"/>
              </w:rPr>
              <w:t>实现springboot与mysql数据库的连接，配置阿里云服务器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hint="default" w:eastAsia="Microsoft YaHei UI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</w:t>
            </w:r>
            <w:r>
              <w:rPr>
                <w:rFonts w:hint="eastAsia"/>
                <w:b w:val="0"/>
                <w:bCs/>
                <w:lang w:val="en-US" w:eastAsia="zh-CN"/>
              </w:rPr>
              <w:t>翻转PPT文案部分</w:t>
            </w:r>
          </w:p>
        </w:tc>
      </w:tr>
    </w:tbl>
    <w:p>
      <w:pPr>
        <w:pStyle w:val="2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休会</w:t>
          </w:r>
        </w:sdtContent>
      </w:sdt>
    </w:p>
    <w:p>
      <w:r>
        <w:rPr>
          <w:rFonts w:hint="eastAsia"/>
        </w:rPr>
        <w:t>主持人于</w:t>
      </w:r>
      <w:r>
        <w:t>2020.</w:t>
      </w:r>
      <w:r>
        <w:rPr>
          <w:rFonts w:hint="eastAsia"/>
          <w:lang w:val="en-US" w:eastAsia="zh-CN"/>
        </w:rPr>
        <w:t>12</w:t>
      </w:r>
      <w:r>
        <w:t>.</w:t>
      </w:r>
      <w:r>
        <w:rPr>
          <w:rFonts w:hint="eastAsia"/>
          <w:lang w:val="en-US" w:eastAsia="zh-CN"/>
        </w:rPr>
        <w:t>15</w:t>
      </w:r>
      <w:r>
        <w:t xml:space="preserve"> 21</w:t>
      </w:r>
      <w:r>
        <w:rPr>
          <w:rFonts w:hint="eastAsia"/>
        </w:rPr>
        <w:t>:</w:t>
      </w:r>
      <w:r>
        <w:t>45</w:t>
      </w:r>
      <w:r>
        <w:rPr>
          <w:rFonts w:hint="eastAsia"/>
        </w:rPr>
        <w:t>宣布休会</w:t>
      </w:r>
    </w:p>
    <w:p>
      <w:pPr>
        <w:rPr>
          <w:rFonts w:hint="eastAsia" w:eastAsia="Microsoft YaHei UI"/>
          <w:lang w:eastAsia="zh-CN"/>
        </w:rPr>
      </w:pPr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纪要提交者</w:t>
          </w:r>
        </w:sdtContent>
      </w:sdt>
      <w:r>
        <w:rPr>
          <w:lang w:val="zh-CN" w:bidi="zh-CN"/>
        </w:rPr>
        <w:t>：</w:t>
      </w:r>
      <w:r>
        <w:rPr>
          <w:rFonts w:hint="eastAsia"/>
          <w:lang w:val="en-US" w:eastAsia="zh-CN"/>
        </w:rPr>
        <w:t>邢海粟</w:t>
      </w:r>
    </w:p>
    <w:p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纪要审批者</w:t>
          </w:r>
        </w:sdtContent>
      </w:sdt>
      <w:r>
        <w:rPr>
          <w:lang w:val="zh-CN" w:bidi="zh-CN"/>
        </w:rPr>
        <w:t>：</w:t>
      </w:r>
      <w:r>
        <w:rPr>
          <w:rFonts w:hint="eastAsia"/>
        </w:rPr>
        <w:t>邢海粟</w:t>
      </w:r>
    </w:p>
    <w:sectPr>
      <w:pgSz w:w="11907" w:h="16839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lowerLetter"/>
      <w:pStyle w:val="36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40856772"/>
    <w:multiLevelType w:val="multilevel"/>
    <w:tmpl w:val="40856772"/>
    <w:lvl w:ilvl="0" w:tentative="0">
      <w:start w:val="1"/>
      <w:numFmt w:val="upperRoman"/>
      <w:pStyle w:val="2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 w:tentative="0">
      <w:start w:val="1"/>
      <w:numFmt w:val="lowerLetter"/>
      <w:pStyle w:val="14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 w:tentative="0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287F"/>
    <w:rsid w:val="001C329C"/>
    <w:rsid w:val="001E7D29"/>
    <w:rsid w:val="001F393F"/>
    <w:rsid w:val="002404F5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A0C2F"/>
    <w:rsid w:val="00DA3B1A"/>
    <w:rsid w:val="00DC6078"/>
    <w:rsid w:val="00DC79AD"/>
    <w:rsid w:val="00DD2075"/>
    <w:rsid w:val="00DF2868"/>
    <w:rsid w:val="00DF660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  <w:rsid w:val="01361A61"/>
    <w:rsid w:val="07817C12"/>
    <w:rsid w:val="1F0844A6"/>
    <w:rsid w:val="21483233"/>
    <w:rsid w:val="2C8E7F55"/>
    <w:rsid w:val="2DCE3449"/>
    <w:rsid w:val="353B736B"/>
    <w:rsid w:val="39DD3FF8"/>
    <w:rsid w:val="43777CCB"/>
    <w:rsid w:val="46A24ACC"/>
    <w:rsid w:val="474F33ED"/>
    <w:rsid w:val="4902106A"/>
    <w:rsid w:val="51FC67E5"/>
    <w:rsid w:val="5F0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icrosoft YaHei UI" w:hAnsi="Microsoft YaHei UI" w:eastAsia="Microsoft YaHei U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3" w:semiHidden="0" w:name="List Bullet"/>
    <w:lsdException w:qFormat="1" w:unhideWhenUsed="0" w:uiPriority="12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qFormat="1" w:uiPriority="12" w:semiHidden="0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1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nhideWhenUsed="0" w:uiPriority="15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left="173"/>
    </w:pPr>
    <w:rPr>
      <w:rFonts w:ascii="Microsoft YaHei UI" w:hAnsi="Microsoft YaHei UI" w:eastAsia="Microsoft YaHei UI" w:cs="Times New Roman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5">
    <w:name w:val="heading 3"/>
    <w:basedOn w:val="1"/>
    <w:next w:val="1"/>
    <w:semiHidden/>
    <w:unhideWhenUsed/>
    <w:qFormat/>
    <w:uiPriority w:val="9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6">
    <w:name w:val="heading 4"/>
    <w:basedOn w:val="1"/>
    <w:next w:val="1"/>
    <w:link w:val="251"/>
    <w:semiHidden/>
    <w:unhideWhenUsed/>
    <w:qFormat/>
    <w:uiPriority w:val="9"/>
    <w:pPr>
      <w:keepNext/>
      <w:keepLines/>
      <w:spacing w:before="40" w:after="0"/>
      <w:contextualSpacing/>
      <w:outlineLvl w:val="3"/>
    </w:pPr>
    <w:rPr>
      <w:rFonts w:cstheme="majorBidi"/>
      <w:i/>
      <w:iCs/>
      <w:color w:val="376092" w:themeColor="accent1" w:themeShade="BF"/>
    </w:rPr>
  </w:style>
  <w:style w:type="paragraph" w:styleId="7">
    <w:name w:val="heading 5"/>
    <w:basedOn w:val="1"/>
    <w:next w:val="1"/>
    <w:link w:val="252"/>
    <w:semiHidden/>
    <w:unhideWhenUsed/>
    <w:qFormat/>
    <w:uiPriority w:val="9"/>
    <w:pPr>
      <w:keepNext/>
      <w:keepLines/>
      <w:spacing w:before="40" w:after="0"/>
      <w:contextualSpacing/>
      <w:outlineLvl w:val="4"/>
    </w:pPr>
    <w:rPr>
      <w:rFonts w:cstheme="majorBidi"/>
      <w:color w:val="376092" w:themeColor="accent1" w:themeShade="BF"/>
    </w:rPr>
  </w:style>
  <w:style w:type="paragraph" w:styleId="8">
    <w:name w:val="heading 6"/>
    <w:basedOn w:val="1"/>
    <w:next w:val="1"/>
    <w:link w:val="253"/>
    <w:semiHidden/>
    <w:unhideWhenUsed/>
    <w:qFormat/>
    <w:uiPriority w:val="9"/>
    <w:pPr>
      <w:keepNext/>
      <w:keepLines/>
      <w:spacing w:before="40" w:after="0"/>
      <w:contextualSpacing/>
      <w:outlineLvl w:val="5"/>
    </w:pPr>
    <w:rPr>
      <w:rFonts w:cstheme="majorBidi"/>
      <w:color w:val="254061" w:themeColor="accent1" w:themeShade="80"/>
    </w:rPr>
  </w:style>
  <w:style w:type="paragraph" w:styleId="9">
    <w:name w:val="heading 7"/>
    <w:basedOn w:val="1"/>
    <w:next w:val="1"/>
    <w:link w:val="254"/>
    <w:semiHidden/>
    <w:unhideWhenUsed/>
    <w:qFormat/>
    <w:uiPriority w:val="9"/>
    <w:pPr>
      <w:keepNext/>
      <w:keepLines/>
      <w:spacing w:before="40" w:after="0"/>
      <w:contextualSpacing/>
      <w:outlineLvl w:val="6"/>
    </w:pPr>
    <w:rPr>
      <w:rFonts w:cstheme="majorBidi"/>
      <w:i/>
      <w:iCs/>
      <w:color w:val="254061" w:themeColor="accent1" w:themeShade="80"/>
    </w:rPr>
  </w:style>
  <w:style w:type="paragraph" w:styleId="10">
    <w:name w:val="heading 8"/>
    <w:basedOn w:val="1"/>
    <w:next w:val="1"/>
    <w:link w:val="255"/>
    <w:semiHidden/>
    <w:unhideWhenUsed/>
    <w:qFormat/>
    <w:uiPriority w:val="9"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56"/>
    <w:semiHidden/>
    <w:unhideWhenUsed/>
    <w:qFormat/>
    <w:uiPriority w:val="9"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85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  <w:ind w:left="173"/>
    </w:pPr>
    <w:rPr>
      <w:rFonts w:ascii="Microsoft YaHei UI" w:hAnsi="Microsoft YaHei UI" w:eastAsia="Microsoft YaHei UI" w:cs="Times New Roman"/>
      <w:sz w:val="22"/>
      <w:szCs w:val="20"/>
      <w:lang w:val="en-US" w:eastAsia="zh-CN" w:bidi="ar-SA"/>
    </w:rPr>
  </w:style>
  <w:style w:type="paragraph" w:styleId="12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13">
    <w:name w:val="toc 7"/>
    <w:basedOn w:val="1"/>
    <w:next w:val="1"/>
    <w:semiHidden/>
    <w:unhideWhenUsed/>
    <w:uiPriority w:val="39"/>
    <w:pPr>
      <w:spacing w:after="100"/>
      <w:ind w:left="1440"/>
    </w:pPr>
  </w:style>
  <w:style w:type="paragraph" w:styleId="14">
    <w:name w:val="List Number 2"/>
    <w:basedOn w:val="1"/>
    <w:unhideWhenUsed/>
    <w:qFormat/>
    <w:uiPriority w:val="12"/>
    <w:pPr>
      <w:numPr>
        <w:ilvl w:val="1"/>
        <w:numId w:val="1"/>
      </w:numPr>
      <w:ind w:left="1310" w:hanging="590"/>
    </w:pPr>
  </w:style>
  <w:style w:type="paragraph" w:styleId="15">
    <w:name w:val="table of authorities"/>
    <w:basedOn w:val="1"/>
    <w:next w:val="1"/>
    <w:semiHidden/>
    <w:unhideWhenUsed/>
    <w:uiPriority w:val="99"/>
    <w:pPr>
      <w:spacing w:after="0"/>
      <w:ind w:left="240" w:hanging="240"/>
    </w:pPr>
  </w:style>
  <w:style w:type="paragraph" w:styleId="16">
    <w:name w:val="Note Heading"/>
    <w:basedOn w:val="1"/>
    <w:next w:val="1"/>
    <w:link w:val="288"/>
    <w:semiHidden/>
    <w:unhideWhenUsed/>
    <w:uiPriority w:val="99"/>
    <w:pPr>
      <w:spacing w:after="0" w:line="240" w:lineRule="auto"/>
    </w:pPr>
  </w:style>
  <w:style w:type="paragraph" w:styleId="17">
    <w:name w:val="List Bullet 4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unhideWhenUsed/>
    <w:uiPriority w:val="99"/>
    <w:pPr>
      <w:spacing w:after="0" w:line="240" w:lineRule="auto"/>
      <w:ind w:left="1920" w:hanging="240"/>
    </w:pPr>
  </w:style>
  <w:style w:type="paragraph" w:styleId="19">
    <w:name w:val="E-mail Signature"/>
    <w:basedOn w:val="1"/>
    <w:link w:val="299"/>
    <w:semiHidden/>
    <w:unhideWhenUsed/>
    <w:uiPriority w:val="99"/>
    <w:pPr>
      <w:spacing w:after="0" w:line="240" w:lineRule="auto"/>
    </w:pPr>
  </w:style>
  <w:style w:type="paragraph" w:styleId="20">
    <w:name w:val="List Number"/>
    <w:basedOn w:val="1"/>
    <w:qFormat/>
    <w:uiPriority w:val="12"/>
    <w:pPr>
      <w:numPr>
        <w:ilvl w:val="0"/>
        <w:numId w:val="1"/>
      </w:numPr>
    </w:pPr>
    <w:rPr>
      <w:b/>
    </w:rPr>
  </w:style>
  <w:style w:type="paragraph" w:styleId="21">
    <w:name w:val="Normal Indent"/>
    <w:basedOn w:val="1"/>
    <w:semiHidden/>
    <w:unhideWhenUsed/>
    <w:uiPriority w:val="99"/>
    <w:pPr>
      <w:ind w:left="708"/>
    </w:pPr>
  </w:style>
  <w:style w:type="paragraph" w:styleId="22">
    <w:name w:val="caption"/>
    <w:basedOn w:val="1"/>
    <w:next w:val="1"/>
    <w:semiHidden/>
    <w:unhideWhenUsed/>
    <w:qFormat/>
    <w:uiPriority w:val="35"/>
    <w:pPr>
      <w:spacing w:line="240" w:lineRule="auto"/>
    </w:pPr>
    <w:rPr>
      <w:i/>
      <w:iCs/>
      <w:color w:val="1F497D" w:themeColor="text2"/>
      <w:sz w:val="22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unhideWhenUsed/>
    <w:uiPriority w:val="99"/>
    <w:pPr>
      <w:spacing w:after="0" w:line="240" w:lineRule="auto"/>
      <w:ind w:left="1200" w:hanging="240"/>
    </w:pPr>
  </w:style>
  <w:style w:type="paragraph" w:styleId="24">
    <w:name w:val="List Bullet"/>
    <w:basedOn w:val="1"/>
    <w:qFormat/>
    <w:uiPriority w:val="13"/>
    <w:pPr>
      <w:numPr>
        <w:ilvl w:val="0"/>
        <w:numId w:val="3"/>
      </w:numPr>
      <w:contextualSpacing/>
    </w:pPr>
    <w:rPr>
      <w:b/>
    </w:rPr>
  </w:style>
  <w:style w:type="paragraph" w:styleId="25">
    <w:name w:val="envelope address"/>
    <w:basedOn w:val="1"/>
    <w:semiHidden/>
    <w:unhideWhenUsed/>
    <w:uiPriority w:val="99"/>
    <w:pPr>
      <w:framePr w:w="7920" w:h="1980" w:hRule="exact" w:hSpace="180" w:wrap="around" w:vAnchor="margin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26">
    <w:name w:val="Document Map"/>
    <w:basedOn w:val="1"/>
    <w:link w:val="277"/>
    <w:semiHidden/>
    <w:unhideWhenUsed/>
    <w:uiPriority w:val="99"/>
    <w:pPr>
      <w:spacing w:after="0" w:line="240" w:lineRule="auto"/>
    </w:pPr>
    <w:rPr>
      <w:rFonts w:cs="Segoe UI"/>
      <w:sz w:val="22"/>
      <w:szCs w:val="16"/>
    </w:rPr>
  </w:style>
  <w:style w:type="paragraph" w:styleId="27">
    <w:name w:val="toa heading"/>
    <w:basedOn w:val="1"/>
    <w:next w:val="1"/>
    <w:semiHidden/>
    <w:unhideWhenUsed/>
    <w:uiPriority w:val="99"/>
    <w:pPr>
      <w:spacing w:before="120"/>
    </w:pPr>
    <w:rPr>
      <w:rFonts w:cstheme="majorBidi"/>
      <w:b/>
      <w:bCs/>
    </w:rPr>
  </w:style>
  <w:style w:type="paragraph" w:styleId="28">
    <w:name w:val="annotation text"/>
    <w:basedOn w:val="1"/>
    <w:link w:val="275"/>
    <w:semiHidden/>
    <w:unhideWhenUsed/>
    <w:uiPriority w:val="99"/>
    <w:pPr>
      <w:spacing w:line="240" w:lineRule="auto"/>
    </w:pPr>
    <w:rPr>
      <w:sz w:val="22"/>
      <w:szCs w:val="20"/>
    </w:rPr>
  </w:style>
  <w:style w:type="paragraph" w:styleId="29">
    <w:name w:val="index 6"/>
    <w:basedOn w:val="1"/>
    <w:next w:val="1"/>
    <w:semiHidden/>
    <w:unhideWhenUsed/>
    <w:uiPriority w:val="99"/>
    <w:pPr>
      <w:spacing w:after="0" w:line="240" w:lineRule="auto"/>
      <w:ind w:left="1440" w:hanging="240"/>
    </w:pPr>
  </w:style>
  <w:style w:type="paragraph" w:styleId="30">
    <w:name w:val="Salutation"/>
    <w:basedOn w:val="1"/>
    <w:next w:val="1"/>
    <w:link w:val="290"/>
    <w:semiHidden/>
    <w:unhideWhenUsed/>
    <w:uiPriority w:val="99"/>
  </w:style>
  <w:style w:type="paragraph" w:styleId="31">
    <w:name w:val="Body Text 3"/>
    <w:basedOn w:val="1"/>
    <w:link w:val="273"/>
    <w:semiHidden/>
    <w:unhideWhenUsed/>
    <w:uiPriority w:val="99"/>
    <w:pPr>
      <w:spacing w:after="120"/>
    </w:pPr>
    <w:rPr>
      <w:sz w:val="22"/>
      <w:szCs w:val="16"/>
    </w:rPr>
  </w:style>
  <w:style w:type="paragraph" w:styleId="32">
    <w:name w:val="Closing"/>
    <w:basedOn w:val="1"/>
    <w:link w:val="298"/>
    <w:semiHidden/>
    <w:unhideWhenUsed/>
    <w:uiPriority w:val="99"/>
    <w:pPr>
      <w:spacing w:after="0" w:line="240" w:lineRule="auto"/>
      <w:ind w:left="4320"/>
    </w:pPr>
  </w:style>
  <w:style w:type="paragraph" w:styleId="33">
    <w:name w:val="List Bullet 3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34">
    <w:name w:val="Body Text"/>
    <w:basedOn w:val="1"/>
    <w:link w:val="271"/>
    <w:semiHidden/>
    <w:unhideWhenUsed/>
    <w:uiPriority w:val="99"/>
    <w:pPr>
      <w:spacing w:after="120"/>
    </w:pPr>
  </w:style>
  <w:style w:type="paragraph" w:styleId="35">
    <w:name w:val="Body Text Indent"/>
    <w:basedOn w:val="1"/>
    <w:link w:val="295"/>
    <w:semiHidden/>
    <w:unhideWhenUsed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37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uiPriority w:val="99"/>
    <w:pPr>
      <w:pBdr>
        <w:top w:val="single" w:color="366091" w:themeColor="accent1" w:themeShade="BF" w:sz="2" w:space="10"/>
        <w:left w:val="single" w:color="366091" w:themeColor="accent1" w:themeShade="BF" w:sz="2" w:space="10"/>
        <w:bottom w:val="single" w:color="366091" w:themeColor="accent1" w:themeShade="BF" w:sz="2" w:space="10"/>
        <w:right w:val="single" w:color="366091" w:themeColor="accent1" w:themeShade="BF" w:sz="2" w:space="10"/>
      </w:pBdr>
      <w:ind w:left="1152" w:right="1152"/>
    </w:pPr>
    <w:rPr>
      <w:rFonts w:cstheme="minorBidi"/>
      <w:i/>
      <w:iCs/>
      <w:color w:val="376092" w:themeColor="accent1" w:themeShade="BF"/>
    </w:rPr>
  </w:style>
  <w:style w:type="paragraph" w:styleId="40">
    <w:name w:val="List Bullet 2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41">
    <w:name w:val="HTML Address"/>
    <w:basedOn w:val="1"/>
    <w:link w:val="283"/>
    <w:semiHidden/>
    <w:unhideWhenUsed/>
    <w:uiPriority w:val="99"/>
    <w:pPr>
      <w:spacing w:after="0" w:line="240" w:lineRule="auto"/>
    </w:pPr>
    <w:rPr>
      <w:i/>
      <w:iCs/>
    </w:rPr>
  </w:style>
  <w:style w:type="paragraph" w:styleId="42">
    <w:name w:val="index 4"/>
    <w:basedOn w:val="1"/>
    <w:next w:val="1"/>
    <w:semiHidden/>
    <w:unhideWhenUsed/>
    <w:uiPriority w:val="99"/>
    <w:pPr>
      <w:spacing w:after="0" w:line="240" w:lineRule="auto"/>
      <w:ind w:left="960" w:hanging="240"/>
    </w:pPr>
  </w:style>
  <w:style w:type="paragraph" w:styleId="43">
    <w:name w:val="toc 5"/>
    <w:basedOn w:val="1"/>
    <w:next w:val="1"/>
    <w:semiHidden/>
    <w:unhideWhenUsed/>
    <w:uiPriority w:val="39"/>
    <w:pPr>
      <w:spacing w:after="100"/>
      <w:ind w:left="960"/>
    </w:pPr>
  </w:style>
  <w:style w:type="paragraph" w:styleId="44">
    <w:name w:val="toc 3"/>
    <w:basedOn w:val="1"/>
    <w:next w:val="1"/>
    <w:semiHidden/>
    <w:unhideWhenUsed/>
    <w:uiPriority w:val="39"/>
    <w:pPr>
      <w:spacing w:after="100"/>
      <w:ind w:left="480"/>
    </w:pPr>
  </w:style>
  <w:style w:type="paragraph" w:styleId="45">
    <w:name w:val="Plain Text"/>
    <w:basedOn w:val="1"/>
    <w:link w:val="289"/>
    <w:semiHidden/>
    <w:unhideWhenUsed/>
    <w:uiPriority w:val="99"/>
    <w:pPr>
      <w:spacing w:after="0" w:line="240" w:lineRule="auto"/>
    </w:pPr>
    <w:rPr>
      <w:sz w:val="22"/>
      <w:szCs w:val="21"/>
    </w:rPr>
  </w:style>
  <w:style w:type="paragraph" w:styleId="46">
    <w:name w:val="List Bullet 5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47">
    <w:name w:val="List Number 4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48">
    <w:name w:val="toc 8"/>
    <w:basedOn w:val="1"/>
    <w:next w:val="1"/>
    <w:semiHidden/>
    <w:unhideWhenUsed/>
    <w:uiPriority w:val="39"/>
    <w:pPr>
      <w:spacing w:after="100"/>
      <w:ind w:left="1680"/>
    </w:pPr>
  </w:style>
  <w:style w:type="paragraph" w:styleId="49">
    <w:name w:val="index 3"/>
    <w:basedOn w:val="1"/>
    <w:next w:val="1"/>
    <w:semiHidden/>
    <w:unhideWhenUsed/>
    <w:uiPriority w:val="99"/>
    <w:pPr>
      <w:spacing w:after="0" w:line="240" w:lineRule="auto"/>
      <w:ind w:left="720" w:hanging="240"/>
    </w:pPr>
  </w:style>
  <w:style w:type="paragraph" w:styleId="50">
    <w:name w:val="Date"/>
    <w:basedOn w:val="1"/>
    <w:next w:val="1"/>
    <w:qFormat/>
    <w:uiPriority w:val="10"/>
    <w:pPr>
      <w:spacing w:after="480"/>
      <w:jc w:val="center"/>
    </w:pPr>
  </w:style>
  <w:style w:type="paragraph" w:styleId="51">
    <w:name w:val="Body Text Indent 2"/>
    <w:basedOn w:val="1"/>
    <w:link w:val="297"/>
    <w:semiHidden/>
    <w:unhideWhenUsed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78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53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50"/>
    <w:semiHidden/>
    <w:unhideWhenUsed/>
    <w:qFormat/>
    <w:uiPriority w:val="99"/>
    <w:pPr>
      <w:spacing w:after="0" w:line="240" w:lineRule="auto"/>
    </w:pPr>
    <w:rPr>
      <w:rFonts w:cs="Tahoma"/>
      <w:sz w:val="22"/>
      <w:szCs w:val="16"/>
    </w:rPr>
  </w:style>
  <w:style w:type="paragraph" w:styleId="55">
    <w:name w:val="footer"/>
    <w:basedOn w:val="1"/>
    <w:link w:val="279"/>
    <w:unhideWhenUsed/>
    <w:uiPriority w:val="99"/>
    <w:pPr>
      <w:spacing w:after="0" w:line="240" w:lineRule="auto"/>
    </w:pPr>
  </w:style>
  <w:style w:type="paragraph" w:styleId="56">
    <w:name w:val="envelope return"/>
    <w:basedOn w:val="1"/>
    <w:semiHidden/>
    <w:unhideWhenUsed/>
    <w:uiPriority w:val="99"/>
    <w:pPr>
      <w:spacing w:after="0" w:line="240" w:lineRule="auto"/>
    </w:pPr>
    <w:rPr>
      <w:rFonts w:cstheme="majorBidi"/>
      <w:sz w:val="22"/>
      <w:szCs w:val="20"/>
    </w:rPr>
  </w:style>
  <w:style w:type="paragraph" w:styleId="57">
    <w:name w:val="header"/>
    <w:basedOn w:val="1"/>
    <w:link w:val="282"/>
    <w:unhideWhenUsed/>
    <w:uiPriority w:val="99"/>
    <w:pPr>
      <w:spacing w:after="0" w:line="240" w:lineRule="auto"/>
    </w:pPr>
  </w:style>
  <w:style w:type="paragraph" w:styleId="58">
    <w:name w:val="Signature"/>
    <w:basedOn w:val="1"/>
    <w:link w:val="291"/>
    <w:semiHidden/>
    <w:unhideWhenUsed/>
    <w:uiPriority w:val="99"/>
    <w:pPr>
      <w:spacing w:after="0" w:line="240" w:lineRule="auto"/>
      <w:ind w:left="4252"/>
    </w:pPr>
  </w:style>
  <w:style w:type="paragraph" w:styleId="59">
    <w:name w:val="toc 1"/>
    <w:basedOn w:val="1"/>
    <w:next w:val="1"/>
    <w:semiHidden/>
    <w:unhideWhenUsed/>
    <w:uiPriority w:val="39"/>
    <w:pPr>
      <w:spacing w:after="100"/>
      <w:ind w:left="0"/>
    </w:pPr>
  </w:style>
  <w:style w:type="paragraph" w:styleId="60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semiHidden/>
    <w:unhideWhenUsed/>
    <w:uiPriority w:val="39"/>
    <w:pPr>
      <w:spacing w:after="100"/>
      <w:ind w:left="720"/>
    </w:pPr>
  </w:style>
  <w:style w:type="paragraph" w:styleId="62">
    <w:name w:val="index heading"/>
    <w:basedOn w:val="1"/>
    <w:next w:val="63"/>
    <w:semiHidden/>
    <w:unhideWhenUsed/>
    <w:uiPriority w:val="99"/>
    <w:rPr>
      <w:rFonts w:cstheme="majorBidi"/>
      <w:b/>
      <w:bCs/>
    </w:rPr>
  </w:style>
  <w:style w:type="paragraph" w:styleId="63">
    <w:name w:val="index 1"/>
    <w:basedOn w:val="1"/>
    <w:next w:val="1"/>
    <w:semiHidden/>
    <w:unhideWhenUsed/>
    <w:uiPriority w:val="99"/>
    <w:pPr>
      <w:spacing w:after="0" w:line="240" w:lineRule="auto"/>
      <w:ind w:left="240" w:hanging="240"/>
    </w:pPr>
  </w:style>
  <w:style w:type="paragraph" w:styleId="64">
    <w:name w:val="Subtitle"/>
    <w:basedOn w:val="1"/>
    <w:link w:val="258"/>
    <w:semiHidden/>
    <w:unhideWhenUsed/>
    <w:qFormat/>
    <w:uiPriority w:val="11"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66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7">
    <w:name w:val="footnote text"/>
    <w:basedOn w:val="1"/>
    <w:link w:val="280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68">
    <w:name w:val="toc 6"/>
    <w:basedOn w:val="1"/>
    <w:next w:val="1"/>
    <w:semiHidden/>
    <w:unhideWhenUsed/>
    <w:uiPriority w:val="39"/>
    <w:pPr>
      <w:spacing w:after="100"/>
      <w:ind w:left="1200"/>
    </w:pPr>
  </w:style>
  <w:style w:type="paragraph" w:styleId="69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4"/>
    <w:semiHidden/>
    <w:unhideWhenUsed/>
    <w:uiPriority w:val="99"/>
    <w:pPr>
      <w:spacing w:after="120"/>
      <w:ind w:left="283"/>
    </w:pPr>
    <w:rPr>
      <w:sz w:val="22"/>
      <w:szCs w:val="16"/>
    </w:rPr>
  </w:style>
  <w:style w:type="paragraph" w:styleId="71">
    <w:name w:val="index 7"/>
    <w:basedOn w:val="1"/>
    <w:next w:val="1"/>
    <w:semiHidden/>
    <w:unhideWhenUsed/>
    <w:uiPriority w:val="99"/>
    <w:pPr>
      <w:spacing w:after="0" w:line="240" w:lineRule="auto"/>
      <w:ind w:left="1680" w:hanging="240"/>
    </w:pPr>
  </w:style>
  <w:style w:type="paragraph" w:styleId="72">
    <w:name w:val="index 9"/>
    <w:basedOn w:val="1"/>
    <w:next w:val="1"/>
    <w:semiHidden/>
    <w:unhideWhenUsed/>
    <w:uiPriority w:val="99"/>
    <w:pPr>
      <w:spacing w:after="0" w:line="240" w:lineRule="auto"/>
      <w:ind w:left="2160" w:hanging="240"/>
    </w:pPr>
  </w:style>
  <w:style w:type="paragraph" w:styleId="73">
    <w:name w:val="table of figures"/>
    <w:basedOn w:val="1"/>
    <w:next w:val="1"/>
    <w:semiHidden/>
    <w:unhideWhenUsed/>
    <w:uiPriority w:val="99"/>
    <w:pPr>
      <w:spacing w:after="0"/>
      <w:ind w:left="0"/>
    </w:pPr>
  </w:style>
  <w:style w:type="paragraph" w:styleId="74">
    <w:name w:val="toc 2"/>
    <w:basedOn w:val="1"/>
    <w:next w:val="1"/>
    <w:semiHidden/>
    <w:unhideWhenUsed/>
    <w:uiPriority w:val="39"/>
    <w:pPr>
      <w:spacing w:after="100"/>
      <w:ind w:left="240"/>
    </w:pPr>
  </w:style>
  <w:style w:type="paragraph" w:styleId="75">
    <w:name w:val="toc 9"/>
    <w:basedOn w:val="1"/>
    <w:next w:val="1"/>
    <w:semiHidden/>
    <w:unhideWhenUsed/>
    <w:uiPriority w:val="39"/>
    <w:pPr>
      <w:spacing w:after="100"/>
      <w:ind w:left="1920"/>
    </w:pPr>
  </w:style>
  <w:style w:type="paragraph" w:styleId="76">
    <w:name w:val="Body Text 2"/>
    <w:basedOn w:val="1"/>
    <w:link w:val="272"/>
    <w:semiHidden/>
    <w:unhideWhenUsed/>
    <w:uiPriority w:val="99"/>
    <w:pPr>
      <w:spacing w:after="120" w:line="480" w:lineRule="auto"/>
    </w:pPr>
  </w:style>
  <w:style w:type="paragraph" w:styleId="77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287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80">
    <w:name w:val="HTML Preformatted"/>
    <w:basedOn w:val="1"/>
    <w:link w:val="284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81">
    <w:name w:val="Normal (Web)"/>
    <w:basedOn w:val="1"/>
    <w:semiHidden/>
    <w:unhideWhenUsed/>
    <w:uiPriority w:val="99"/>
  </w:style>
  <w:style w:type="paragraph" w:styleId="82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unhideWhenUsed/>
    <w:uiPriority w:val="99"/>
    <w:pPr>
      <w:spacing w:after="0" w:line="240" w:lineRule="auto"/>
      <w:ind w:left="480" w:hanging="240"/>
    </w:pPr>
  </w:style>
  <w:style w:type="paragraph" w:styleId="84">
    <w:name w:val="Title"/>
    <w:basedOn w:val="1"/>
    <w:link w:val="257"/>
    <w:semiHidden/>
    <w:unhideWhenUsed/>
    <w:qFormat/>
    <w:uiPriority w:val="10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6"/>
    <w:semiHidden/>
    <w:unhideWhenUsed/>
    <w:uiPriority w:val="99"/>
    <w:rPr>
      <w:b/>
      <w:bCs/>
    </w:rPr>
  </w:style>
  <w:style w:type="paragraph" w:styleId="86">
    <w:name w:val="Body Text First Indent"/>
    <w:basedOn w:val="34"/>
    <w:link w:val="294"/>
    <w:semiHidden/>
    <w:unhideWhenUsed/>
    <w:uiPriority w:val="99"/>
    <w:pPr>
      <w:spacing w:after="200"/>
      <w:ind w:firstLine="360"/>
    </w:pPr>
  </w:style>
  <w:style w:type="paragraph" w:styleId="87">
    <w:name w:val="Body Text First Indent 2"/>
    <w:basedOn w:val="35"/>
    <w:link w:val="296"/>
    <w:semiHidden/>
    <w:unhideWhenUsed/>
    <w:uiPriority w:val="99"/>
    <w:pPr>
      <w:spacing w:after="200"/>
      <w:ind w:firstLine="360"/>
    </w:pPr>
  </w:style>
  <w:style w:type="table" w:styleId="89">
    <w:name w:val="Table Grid"/>
    <w:basedOn w:val="8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5">
    <w:name w:val="Light Shading Accent 2"/>
    <w:basedOn w:val="88"/>
    <w:semiHidden/>
    <w:unhideWhenUsed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36">
    <w:name w:val="Light Shading Accent 3"/>
    <w:basedOn w:val="88"/>
    <w:semiHidden/>
    <w:unhideWhenUsed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37">
    <w:name w:val="Light Shading Accent 4"/>
    <w:basedOn w:val="88"/>
    <w:semiHidden/>
    <w:unhideWhenUsed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38">
    <w:name w:val="Light Shading Accent 5"/>
    <w:basedOn w:val="88"/>
    <w:semiHidden/>
    <w:unhideWhenUsed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39">
    <w:name w:val="Light Shading Accent 6"/>
    <w:basedOn w:val="88"/>
    <w:semiHidden/>
    <w:unhideWhenUsed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40">
    <w:name w:val="Light List"/>
    <w:basedOn w:val="88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7">
    <w:name w:val="Light Grid"/>
    <w:basedOn w:val="88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semiHidden/>
    <w:unhideWhenUsed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semiHidden/>
    <w:unhideWhenUsed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70">
    <w:name w:val="Medium List 1 Accent 2"/>
    <w:basedOn w:val="88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71">
    <w:name w:val="Medium List 1 Accent 3"/>
    <w:basedOn w:val="88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72">
    <w:name w:val="Medium List 1 Accent 4"/>
    <w:basedOn w:val="88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73">
    <w:name w:val="Medium List 1 Accent 5"/>
    <w:basedOn w:val="88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74">
    <w:name w:val="Medium List 1 Accent 6"/>
    <w:basedOn w:val="88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75">
    <w:name w:val="Medium List 2"/>
    <w:basedOn w:val="88"/>
    <w:semiHidden/>
    <w:unhideWhenUsed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84">
    <w:name w:val="Medium Grid 1 Accent 2"/>
    <w:basedOn w:val="88"/>
    <w:semiHidden/>
    <w:unhideWhenUsed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85">
    <w:name w:val="Medium Grid 1 Accent 3"/>
    <w:basedOn w:val="88"/>
    <w:semiHidden/>
    <w:unhideWhenUsed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86">
    <w:name w:val="Medium Grid 1 Accent 4"/>
    <w:basedOn w:val="88"/>
    <w:semiHidden/>
    <w:unhideWhenUsed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87">
    <w:name w:val="Medium Grid 1 Accent 5"/>
    <w:basedOn w:val="88"/>
    <w:semiHidden/>
    <w:unhideWhenUsed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88">
    <w:name w:val="Medium Grid 1 Accent 6"/>
    <w:basedOn w:val="88"/>
    <w:semiHidden/>
    <w:unhideWhenUsed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89">
    <w:name w:val="Medium Grid 2"/>
    <w:basedOn w:val="88"/>
    <w:semiHidden/>
    <w:unhideWhenUsed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98">
    <w:name w:val="Medium Grid 3 Accent 2"/>
    <w:basedOn w:val="88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99">
    <w:name w:val="Medium Grid 3 Accent 3"/>
    <w:basedOn w:val="88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00">
    <w:name w:val="Medium Grid 3 Accent 4"/>
    <w:basedOn w:val="88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201">
    <w:name w:val="Medium Grid 3 Accent 5"/>
    <w:basedOn w:val="88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02">
    <w:name w:val="Medium Grid 3 Accent 6"/>
    <w:basedOn w:val="88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203">
    <w:name w:val="Dark List"/>
    <w:basedOn w:val="88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05">
    <w:name w:val="Dark List Accent 2"/>
    <w:basedOn w:val="88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206">
    <w:name w:val="Dark List Accent 3"/>
    <w:basedOn w:val="88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207">
    <w:name w:val="Dark List Accent 4"/>
    <w:basedOn w:val="88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208">
    <w:name w:val="Dark List Accent 5"/>
    <w:basedOn w:val="88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09">
    <w:name w:val="Dark List Accent 6"/>
    <w:basedOn w:val="88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210">
    <w:name w:val="Colorful Shading"/>
    <w:basedOn w:val="88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14">
    <w:name w:val="Colorful Shading Accent 4"/>
    <w:basedOn w:val="88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19">
    <w:name w:val="Colorful List Accent 2"/>
    <w:basedOn w:val="88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20">
    <w:name w:val="Colorful List Accent 3"/>
    <w:basedOn w:val="88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21">
    <w:name w:val="Colorful List Accent 4"/>
    <w:basedOn w:val="88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2">
    <w:name w:val="Colorful List Accent 5"/>
    <w:basedOn w:val="88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23">
    <w:name w:val="Colorful List Accent 6"/>
    <w:basedOn w:val="88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4">
    <w:name w:val="Colorful Grid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26">
    <w:name w:val="Colorful Grid Accent 2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27">
    <w:name w:val="Colorful Grid Accent 3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28">
    <w:name w:val="Colorful Grid Accent 4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29">
    <w:name w:val="Colorful Grid Accent 5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30">
    <w:name w:val="Colorful Grid Accent 6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232">
    <w:name w:val="Strong"/>
    <w:basedOn w:val="231"/>
    <w:semiHidden/>
    <w:unhideWhenUsed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semiHidden/>
    <w:unhideWhenUsed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unhideWhenUsed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semiHidden/>
    <w:unhideWhenUsed/>
    <w:uiPriority w:val="99"/>
    <w:rPr>
      <w:rFonts w:ascii="Microsoft YaHei UI" w:hAnsi="Microsoft YaHei UI" w:eastAsia="Microsoft YaHei UI"/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qFormat/>
    <w:uiPriority w:val="15"/>
    <w:rPr>
      <w:rFonts w:ascii="Microsoft YaHei UI" w:hAnsi="Microsoft YaHei UI" w:eastAsia="Microsoft YaHei UI"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7">
    <w:name w:val="line number"/>
    <w:basedOn w:val="231"/>
    <w:semiHidden/>
    <w:unhideWhenUsed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semiHidden/>
    <w:unhideWhenUsed/>
    <w:uiPriority w:val="99"/>
    <w:rPr>
      <w:rFonts w:ascii="Microsoft YaHei UI" w:hAnsi="Microsoft YaHei UI" w:eastAsia="Microsoft YaHei UI"/>
      <w:szCs w:val="20"/>
    </w:rPr>
  </w:style>
  <w:style w:type="character" w:styleId="240">
    <w:name w:val="HTML Acronym"/>
    <w:basedOn w:val="231"/>
    <w:semiHidden/>
    <w:unhideWhenUsed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semiHidden/>
    <w:unhideWhenUsed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semiHidden/>
    <w:unhideWhenUsed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unhideWhenUsed/>
    <w:uiPriority w:val="99"/>
    <w:rPr>
      <w:rFonts w:ascii="Microsoft YaHei UI" w:hAnsi="Microsoft YaHei UI" w:eastAsia="Microsoft YaHei UI"/>
      <w:szCs w:val="20"/>
    </w:rPr>
  </w:style>
  <w:style w:type="character" w:styleId="244">
    <w:name w:val="annotation reference"/>
    <w:basedOn w:val="231"/>
    <w:semiHidden/>
    <w:unhideWhenUsed/>
    <w:uiPriority w:val="99"/>
    <w:rPr>
      <w:rFonts w:ascii="Microsoft YaHei UI" w:hAnsi="Microsoft YaHei UI" w:eastAsia="Microsoft YaHei UI"/>
      <w:szCs w:val="16"/>
    </w:rPr>
  </w:style>
  <w:style w:type="character" w:styleId="245">
    <w:name w:val="HTML Cite"/>
    <w:basedOn w:val="231"/>
    <w:semiHidden/>
    <w:unhideWhenUsed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semiHidden/>
    <w:unhideWhenUsed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uiPriority w:val="99"/>
    <w:rPr>
      <w:rFonts w:ascii="Microsoft YaHei UI" w:hAnsi="Microsoft YaHei UI" w:eastAsia="Microsoft YaHei UI"/>
      <w:szCs w:val="20"/>
    </w:rPr>
  </w:style>
  <w:style w:type="character" w:styleId="248">
    <w:name w:val="HTML Sample"/>
    <w:basedOn w:val="231"/>
    <w:semiHidden/>
    <w:unhideWhenUsed/>
    <w:uiPriority w:val="99"/>
    <w:rPr>
      <w:rFonts w:ascii="Consolas" w:hAnsi="Consolas" w:eastAsia="Microsoft YaHei UI"/>
      <w:sz w:val="24"/>
      <w:szCs w:val="24"/>
    </w:rPr>
  </w:style>
  <w:style w:type="character" w:styleId="249">
    <w:name w:val="Placeholder Text"/>
    <w:basedOn w:val="231"/>
    <w:semiHidden/>
    <w:qFormat/>
    <w:uiPriority w:val="99"/>
    <w:rPr>
      <w:rFonts w:ascii="Microsoft YaHei UI" w:hAnsi="Microsoft YaHei UI" w:eastAsia="Microsoft YaHei U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0">
    <w:name w:val="批注框文本 字符"/>
    <w:basedOn w:val="231"/>
    <w:link w:val="54"/>
    <w:semiHidden/>
    <w:uiPriority w:val="99"/>
    <w:rPr>
      <w:rFonts w:ascii="Microsoft YaHei UI" w:hAnsi="Microsoft YaHei UI" w:eastAsia="Microsoft YaHei UI" w:cs="Tahoma"/>
      <w:sz w:val="22"/>
      <w:szCs w:val="16"/>
    </w:rPr>
  </w:style>
  <w:style w:type="character" w:customStyle="1" w:styleId="251">
    <w:name w:val="标题 4 字符"/>
    <w:basedOn w:val="231"/>
    <w:link w:val="6"/>
    <w:semiHidden/>
    <w:uiPriority w:val="9"/>
    <w:rPr>
      <w:rFonts w:ascii="Microsoft YaHei UI" w:hAnsi="Microsoft YaHei UI" w:eastAsia="Microsoft YaHei UI" w:cstheme="majorBidi"/>
      <w:i/>
      <w:iCs/>
      <w:color w:val="376092" w:themeColor="accent1" w:themeShade="BF"/>
    </w:rPr>
  </w:style>
  <w:style w:type="character" w:customStyle="1" w:styleId="252">
    <w:name w:val="标题 5 字符"/>
    <w:basedOn w:val="231"/>
    <w:link w:val="7"/>
    <w:semiHidden/>
    <w:uiPriority w:val="9"/>
    <w:rPr>
      <w:rFonts w:ascii="Microsoft YaHei UI" w:hAnsi="Microsoft YaHei UI" w:eastAsia="Microsoft YaHei UI" w:cstheme="majorBidi"/>
      <w:color w:val="376092" w:themeColor="accent1" w:themeShade="BF"/>
    </w:rPr>
  </w:style>
  <w:style w:type="character" w:customStyle="1" w:styleId="253">
    <w:name w:val="标题 6 字符"/>
    <w:basedOn w:val="231"/>
    <w:link w:val="8"/>
    <w:semiHidden/>
    <w:qFormat/>
    <w:uiPriority w:val="9"/>
    <w:rPr>
      <w:rFonts w:ascii="Microsoft YaHei UI" w:hAnsi="Microsoft YaHei UI" w:eastAsia="Microsoft YaHei UI" w:cstheme="majorBidi"/>
      <w:color w:val="254061" w:themeColor="accent1" w:themeShade="80"/>
    </w:rPr>
  </w:style>
  <w:style w:type="character" w:customStyle="1" w:styleId="254">
    <w:name w:val="标题 7 字符"/>
    <w:basedOn w:val="231"/>
    <w:link w:val="9"/>
    <w:semiHidden/>
    <w:uiPriority w:val="9"/>
    <w:rPr>
      <w:rFonts w:ascii="Microsoft YaHei UI" w:hAnsi="Microsoft YaHei UI" w:eastAsia="Microsoft YaHei UI" w:cstheme="majorBidi"/>
      <w:i/>
      <w:iCs/>
      <w:color w:val="254061" w:themeColor="accent1" w:themeShade="80"/>
    </w:rPr>
  </w:style>
  <w:style w:type="character" w:customStyle="1" w:styleId="255">
    <w:name w:val="标题 8 字符"/>
    <w:basedOn w:val="231"/>
    <w:link w:val="10"/>
    <w:semiHidden/>
    <w:qFormat/>
    <w:uiPriority w:val="9"/>
    <w:rPr>
      <w:rFonts w:ascii="Microsoft YaHei UI" w:hAnsi="Microsoft YaHei UI" w:eastAsia="Microsoft YaHei UI"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6">
    <w:name w:val="标题 9 字符"/>
    <w:basedOn w:val="231"/>
    <w:link w:val="11"/>
    <w:semiHidden/>
    <w:qFormat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7">
    <w:name w:val="标题 字符"/>
    <w:basedOn w:val="231"/>
    <w:link w:val="84"/>
    <w:semiHidden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character" w:customStyle="1" w:styleId="258">
    <w:name w:val="副标题 字符"/>
    <w:basedOn w:val="231"/>
    <w:link w:val="64"/>
    <w:semiHidden/>
    <w:uiPriority w:val="11"/>
    <w:rPr>
      <w:rFonts w:ascii="Microsoft YaHei UI" w:hAnsi="Microsoft YaHei UI" w:eastAsia="Microsoft YaHei UI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9">
    <w:name w:val="Subtle Emphasis"/>
    <w:basedOn w:val="231"/>
    <w:semiHidden/>
    <w:unhideWhenUsed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0">
    <w:name w:val="Intense Emphasis"/>
    <w:basedOn w:val="231"/>
    <w:semiHidden/>
    <w:unhideWhenUsed/>
    <w:qFormat/>
    <w:uiPriority w:val="21"/>
    <w:rPr>
      <w:rFonts w:ascii="Microsoft YaHei UI" w:hAnsi="Microsoft YaHei UI" w:eastAsia="Microsoft YaHei UI"/>
      <w:i/>
      <w:iCs/>
      <w:color w:val="376092" w:themeColor="accent1" w:themeShade="BF"/>
    </w:rPr>
  </w:style>
  <w:style w:type="paragraph" w:styleId="261">
    <w:name w:val="Quote"/>
    <w:basedOn w:val="1"/>
    <w:link w:val="262"/>
    <w:semiHidden/>
    <w:unhideWhenUsed/>
    <w:qFormat/>
    <w:uiPriority w:val="29"/>
    <w:pPr>
      <w:spacing w:before="200" w:after="160"/>
      <w:ind w:left="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2">
    <w:name w:val="引用 字符"/>
    <w:basedOn w:val="231"/>
    <w:link w:val="261"/>
    <w:semiHidden/>
    <w:uiPriority w:val="2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3">
    <w:name w:val="Intense Quote"/>
    <w:basedOn w:val="1"/>
    <w:next w:val="1"/>
    <w:link w:val="264"/>
    <w:semiHidden/>
    <w:unhideWhenUsed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0"/>
      <w:jc w:val="center"/>
    </w:pPr>
    <w:rPr>
      <w:i/>
      <w:iCs/>
      <w:color w:val="376092" w:themeColor="accent1" w:themeShade="BF"/>
    </w:rPr>
  </w:style>
  <w:style w:type="character" w:customStyle="1" w:styleId="264">
    <w:name w:val="明显引用 字符"/>
    <w:basedOn w:val="231"/>
    <w:link w:val="263"/>
    <w:semiHidden/>
    <w:uiPriority w:val="30"/>
    <w:rPr>
      <w:rFonts w:ascii="Microsoft YaHei UI" w:hAnsi="Microsoft YaHei UI" w:eastAsia="Microsoft YaHei UI"/>
      <w:i/>
      <w:iCs/>
      <w:color w:val="376092" w:themeColor="accent1" w:themeShade="BF"/>
    </w:rPr>
  </w:style>
  <w:style w:type="character" w:customStyle="1" w:styleId="265">
    <w:name w:val="Subtle Reference"/>
    <w:basedOn w:val="231"/>
    <w:semiHidden/>
    <w:unhideWhenUsed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Intense Reference"/>
    <w:basedOn w:val="231"/>
    <w:semiHidden/>
    <w:unhideWhenUsed/>
    <w:qFormat/>
    <w:uiPriority w:val="32"/>
    <w:rPr>
      <w:rFonts w:ascii="Microsoft YaHei UI" w:hAnsi="Microsoft YaHei UI" w:eastAsia="Microsoft YaHei UI"/>
      <w:b/>
      <w:bCs/>
      <w:smallCaps/>
      <w:color w:val="376092" w:themeColor="accent1" w:themeShade="BF"/>
      <w:spacing w:val="0"/>
    </w:rPr>
  </w:style>
  <w:style w:type="character" w:customStyle="1" w:styleId="267">
    <w:name w:val="Book Title"/>
    <w:basedOn w:val="231"/>
    <w:semiHidden/>
    <w:unhideWhenUsed/>
    <w:qFormat/>
    <w:uiPriority w:val="33"/>
    <w:rPr>
      <w:rFonts w:ascii="Microsoft YaHei UI" w:hAnsi="Microsoft YaHei UI" w:eastAsia="Microsoft YaHei UI"/>
      <w:b/>
      <w:bCs/>
      <w:i/>
      <w:iCs/>
      <w:spacing w:val="0"/>
    </w:rPr>
  </w:style>
  <w:style w:type="paragraph" w:styleId="268">
    <w:name w:val="List Paragraph"/>
    <w:basedOn w:val="1"/>
    <w:unhideWhenUsed/>
    <w:qFormat/>
    <w:uiPriority w:val="34"/>
    <w:pPr>
      <w:ind w:left="720"/>
      <w:contextualSpacing/>
    </w:pPr>
  </w:style>
  <w:style w:type="paragraph" w:customStyle="1" w:styleId="269">
    <w:name w:val="Bibliography"/>
    <w:basedOn w:val="1"/>
    <w:next w:val="1"/>
    <w:semiHidden/>
    <w:unhideWhenUsed/>
    <w:uiPriority w:val="37"/>
  </w:style>
  <w:style w:type="paragraph" w:customStyle="1" w:styleId="270">
    <w:name w:val="TOC Heading"/>
    <w:basedOn w:val="3"/>
    <w:next w:val="3"/>
    <w:semiHidden/>
    <w:unhideWhenUsed/>
    <w:qFormat/>
    <w:uiPriority w:val="39"/>
    <w:pPr>
      <w:framePr w:wrap="around" w:vAnchor="text" w:hAnchor="text" w:y="1"/>
    </w:pPr>
    <w:rPr>
      <w:rFonts w:cstheme="majorBidi"/>
      <w:bCs w:val="0"/>
    </w:rPr>
  </w:style>
  <w:style w:type="character" w:customStyle="1" w:styleId="271">
    <w:name w:val="正文文本 字符"/>
    <w:basedOn w:val="231"/>
    <w:link w:val="34"/>
    <w:semiHidden/>
    <w:uiPriority w:val="99"/>
    <w:rPr>
      <w:rFonts w:ascii="Microsoft YaHei UI" w:hAnsi="Microsoft YaHei UI" w:eastAsia="Microsoft YaHei UI"/>
    </w:rPr>
  </w:style>
  <w:style w:type="character" w:customStyle="1" w:styleId="272">
    <w:name w:val="正文文本 2 字符"/>
    <w:basedOn w:val="231"/>
    <w:link w:val="76"/>
    <w:semiHidden/>
    <w:uiPriority w:val="99"/>
    <w:rPr>
      <w:rFonts w:ascii="Microsoft YaHei UI" w:hAnsi="Microsoft YaHei UI" w:eastAsia="Microsoft YaHei UI"/>
    </w:rPr>
  </w:style>
  <w:style w:type="character" w:customStyle="1" w:styleId="273">
    <w:name w:val="正文文本 3 字符"/>
    <w:basedOn w:val="231"/>
    <w:link w:val="31"/>
    <w:semiHidden/>
    <w:uiPriority w:val="99"/>
    <w:rPr>
      <w:rFonts w:ascii="Microsoft YaHei UI" w:hAnsi="Microsoft YaHei UI" w:eastAsia="Microsoft YaHei UI"/>
      <w:sz w:val="22"/>
      <w:szCs w:val="16"/>
    </w:rPr>
  </w:style>
  <w:style w:type="character" w:customStyle="1" w:styleId="274">
    <w:name w:val="正文文本缩进 3 字符"/>
    <w:basedOn w:val="231"/>
    <w:link w:val="70"/>
    <w:semiHidden/>
    <w:uiPriority w:val="99"/>
    <w:rPr>
      <w:rFonts w:ascii="Microsoft YaHei UI" w:hAnsi="Microsoft YaHei UI" w:eastAsia="Microsoft YaHei UI"/>
      <w:sz w:val="22"/>
      <w:szCs w:val="16"/>
    </w:rPr>
  </w:style>
  <w:style w:type="character" w:customStyle="1" w:styleId="275">
    <w:name w:val="批注文字 字符"/>
    <w:basedOn w:val="231"/>
    <w:link w:val="28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76">
    <w:name w:val="批注主题 字符"/>
    <w:basedOn w:val="275"/>
    <w:link w:val="85"/>
    <w:semiHidden/>
    <w:uiPriority w:val="99"/>
    <w:rPr>
      <w:rFonts w:ascii="Microsoft YaHei UI" w:hAnsi="Microsoft YaHei UI" w:eastAsia="Microsoft YaHei UI"/>
      <w:b/>
      <w:bCs/>
      <w:sz w:val="22"/>
      <w:szCs w:val="20"/>
    </w:rPr>
  </w:style>
  <w:style w:type="character" w:customStyle="1" w:styleId="277">
    <w:name w:val="文档结构图 字符"/>
    <w:basedOn w:val="231"/>
    <w:link w:val="26"/>
    <w:semiHidden/>
    <w:uiPriority w:val="99"/>
    <w:rPr>
      <w:rFonts w:ascii="Microsoft YaHei UI" w:hAnsi="Microsoft YaHei UI" w:eastAsia="Microsoft YaHei UI" w:cs="Segoe UI"/>
      <w:sz w:val="22"/>
      <w:szCs w:val="16"/>
    </w:rPr>
  </w:style>
  <w:style w:type="character" w:customStyle="1" w:styleId="278">
    <w:name w:val="尾注文本 字符"/>
    <w:basedOn w:val="231"/>
    <w:link w:val="52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79">
    <w:name w:val="页脚 字符"/>
    <w:basedOn w:val="231"/>
    <w:link w:val="55"/>
    <w:uiPriority w:val="99"/>
    <w:rPr>
      <w:rFonts w:ascii="Microsoft YaHei UI" w:hAnsi="Microsoft YaHei UI" w:eastAsia="Microsoft YaHei UI"/>
    </w:rPr>
  </w:style>
  <w:style w:type="character" w:customStyle="1" w:styleId="280">
    <w:name w:val="脚注文本 字符"/>
    <w:basedOn w:val="231"/>
    <w:link w:val="67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81">
    <w:name w:val="Hashtag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6E6E6"/>
    </w:rPr>
  </w:style>
  <w:style w:type="character" w:customStyle="1" w:styleId="282">
    <w:name w:val="页眉 字符"/>
    <w:basedOn w:val="231"/>
    <w:link w:val="57"/>
    <w:uiPriority w:val="99"/>
    <w:rPr>
      <w:rFonts w:ascii="Microsoft YaHei UI" w:hAnsi="Microsoft YaHei UI" w:eastAsia="Microsoft YaHei UI"/>
    </w:rPr>
  </w:style>
  <w:style w:type="character" w:customStyle="1" w:styleId="283">
    <w:name w:val="HTML 地址 字符"/>
    <w:basedOn w:val="231"/>
    <w:link w:val="41"/>
    <w:semiHidden/>
    <w:uiPriority w:val="99"/>
    <w:rPr>
      <w:rFonts w:ascii="Microsoft YaHei UI" w:hAnsi="Microsoft YaHei UI" w:eastAsia="Microsoft YaHei UI"/>
      <w:i/>
      <w:iCs/>
    </w:rPr>
  </w:style>
  <w:style w:type="character" w:customStyle="1" w:styleId="284">
    <w:name w:val="HTML 预设格式 字符"/>
    <w:basedOn w:val="231"/>
    <w:link w:val="80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85">
    <w:name w:val="宏文本 字符"/>
    <w:basedOn w:val="231"/>
    <w:link w:val="2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86">
    <w:name w:val="Mention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6E6E6"/>
    </w:rPr>
  </w:style>
  <w:style w:type="character" w:customStyle="1" w:styleId="287">
    <w:name w:val="信息标题 字符"/>
    <w:basedOn w:val="231"/>
    <w:link w:val="79"/>
    <w:semiHidden/>
    <w:uiPriority w:val="99"/>
    <w:rPr>
      <w:rFonts w:ascii="Microsoft YaHei UI" w:hAnsi="Microsoft YaHei UI" w:eastAsia="Microsoft YaHei UI" w:cstheme="majorBidi"/>
      <w:shd w:val="pct20" w:color="auto" w:fill="auto"/>
    </w:rPr>
  </w:style>
  <w:style w:type="character" w:customStyle="1" w:styleId="288">
    <w:name w:val="注释标题 字符"/>
    <w:basedOn w:val="231"/>
    <w:link w:val="16"/>
    <w:semiHidden/>
    <w:uiPriority w:val="99"/>
    <w:rPr>
      <w:rFonts w:ascii="Microsoft YaHei UI" w:hAnsi="Microsoft YaHei UI" w:eastAsia="Microsoft YaHei UI"/>
    </w:rPr>
  </w:style>
  <w:style w:type="character" w:customStyle="1" w:styleId="289">
    <w:name w:val="纯文本 字符"/>
    <w:basedOn w:val="231"/>
    <w:link w:val="45"/>
    <w:semiHidden/>
    <w:uiPriority w:val="99"/>
    <w:rPr>
      <w:rFonts w:ascii="Microsoft YaHei UI" w:hAnsi="Microsoft YaHei UI" w:eastAsia="Microsoft YaHei UI"/>
      <w:sz w:val="22"/>
      <w:szCs w:val="21"/>
    </w:rPr>
  </w:style>
  <w:style w:type="character" w:customStyle="1" w:styleId="290">
    <w:name w:val="称呼 字符"/>
    <w:basedOn w:val="231"/>
    <w:link w:val="30"/>
    <w:semiHidden/>
    <w:uiPriority w:val="99"/>
    <w:rPr>
      <w:rFonts w:ascii="Microsoft YaHei UI" w:hAnsi="Microsoft YaHei UI" w:eastAsia="Microsoft YaHei UI"/>
    </w:rPr>
  </w:style>
  <w:style w:type="character" w:customStyle="1" w:styleId="291">
    <w:name w:val="签名 字符"/>
    <w:basedOn w:val="231"/>
    <w:link w:val="58"/>
    <w:semiHidden/>
    <w:uiPriority w:val="99"/>
    <w:rPr>
      <w:rFonts w:ascii="Microsoft YaHei UI" w:hAnsi="Microsoft YaHei UI" w:eastAsia="Microsoft YaHei UI"/>
    </w:rPr>
  </w:style>
  <w:style w:type="character" w:customStyle="1" w:styleId="292">
    <w:name w:val="Smart Hyperlink"/>
    <w:basedOn w:val="231"/>
    <w:semiHidden/>
    <w:unhideWhenUsed/>
    <w:uiPriority w:val="99"/>
    <w:rPr>
      <w:rFonts w:ascii="Microsoft YaHei UI" w:hAnsi="Microsoft YaHei UI" w:eastAsia="Microsoft YaHei UI"/>
      <w:u w:val="dotted"/>
    </w:rPr>
  </w:style>
  <w:style w:type="character" w:customStyle="1" w:styleId="293">
    <w:name w:val="Unresolved Mention"/>
    <w:basedOn w:val="231"/>
    <w:semiHidden/>
    <w:unhideWhenUsed/>
    <w:uiPriority w:val="99"/>
    <w:rPr>
      <w:rFonts w:ascii="Microsoft YaHei UI" w:hAnsi="Microsoft YaHei UI" w:eastAsia="Microsoft YaHei UI"/>
      <w:color w:val="595959" w:themeColor="text1" w:themeTint="A6"/>
      <w:shd w:val="clear" w:color="auto" w:fill="E6E6E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正文文本首行缩进 字符"/>
    <w:basedOn w:val="271"/>
    <w:link w:val="86"/>
    <w:semiHidden/>
    <w:uiPriority w:val="99"/>
    <w:rPr>
      <w:rFonts w:ascii="Microsoft YaHei UI" w:hAnsi="Microsoft YaHei UI" w:eastAsia="Microsoft YaHei UI"/>
    </w:rPr>
  </w:style>
  <w:style w:type="character" w:customStyle="1" w:styleId="295">
    <w:name w:val="正文文本缩进 字符"/>
    <w:basedOn w:val="231"/>
    <w:link w:val="35"/>
    <w:semiHidden/>
    <w:uiPriority w:val="99"/>
    <w:rPr>
      <w:rFonts w:ascii="Microsoft YaHei UI" w:hAnsi="Microsoft YaHei UI" w:eastAsia="Microsoft YaHei UI"/>
    </w:rPr>
  </w:style>
  <w:style w:type="character" w:customStyle="1" w:styleId="296">
    <w:name w:val="正文文本首行缩进 2 字符"/>
    <w:basedOn w:val="295"/>
    <w:link w:val="87"/>
    <w:semiHidden/>
    <w:uiPriority w:val="99"/>
    <w:rPr>
      <w:rFonts w:ascii="Microsoft YaHei UI" w:hAnsi="Microsoft YaHei UI" w:eastAsia="Microsoft YaHei UI"/>
    </w:rPr>
  </w:style>
  <w:style w:type="character" w:customStyle="1" w:styleId="297">
    <w:name w:val="正文文本缩进 2 字符"/>
    <w:basedOn w:val="231"/>
    <w:link w:val="51"/>
    <w:semiHidden/>
    <w:uiPriority w:val="99"/>
    <w:rPr>
      <w:rFonts w:ascii="Microsoft YaHei UI" w:hAnsi="Microsoft YaHei UI" w:eastAsia="Microsoft YaHei UI"/>
    </w:rPr>
  </w:style>
  <w:style w:type="character" w:customStyle="1" w:styleId="298">
    <w:name w:val="结束语 字符"/>
    <w:basedOn w:val="231"/>
    <w:link w:val="32"/>
    <w:semiHidden/>
    <w:uiPriority w:val="99"/>
    <w:rPr>
      <w:rFonts w:ascii="Microsoft YaHei UI" w:hAnsi="Microsoft YaHei UI" w:eastAsia="Microsoft YaHei UI"/>
    </w:rPr>
  </w:style>
  <w:style w:type="character" w:customStyle="1" w:styleId="299">
    <w:name w:val="电子邮件签名 字符"/>
    <w:basedOn w:val="231"/>
    <w:link w:val="19"/>
    <w:semiHidden/>
    <w:uiPriority w:val="99"/>
    <w:rPr>
      <w:rFonts w:ascii="Microsoft YaHei UI" w:hAnsi="Microsoft YaHei UI" w:eastAsia="Microsoft YaHei UI"/>
    </w:rPr>
  </w:style>
  <w:style w:type="table" w:customStyle="1" w:styleId="300">
    <w:name w:val="Grid Table 1 Light"/>
    <w:basedOn w:val="88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1">
    <w:name w:val="Grid Table 1 Light Accent 1"/>
    <w:basedOn w:val="88"/>
    <w:uiPriority w:val="46"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2">
    <w:name w:val="Grid Table 1 Light Accent 2"/>
    <w:basedOn w:val="88"/>
    <w:uiPriority w:val="46"/>
    <w:pPr>
      <w:spacing w:after="0" w:line="240" w:lineRule="auto"/>
    </w:pPr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3">
    <w:name w:val="Grid Table 1 Light Accent 3"/>
    <w:basedOn w:val="88"/>
    <w:uiPriority w:val="46"/>
    <w:pPr>
      <w:spacing w:after="0" w:line="240" w:lineRule="auto"/>
    </w:pPr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4">
    <w:name w:val="Grid Table 1 Light Accent 4"/>
    <w:basedOn w:val="88"/>
    <w:uiPriority w:val="46"/>
    <w:pPr>
      <w:spacing w:after="0" w:line="240" w:lineRule="auto"/>
    </w:pPr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5">
    <w:name w:val="Grid Table 1 Light Accent 5"/>
    <w:basedOn w:val="88"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6">
    <w:name w:val="Grid Table 1 Light Accent 6"/>
    <w:basedOn w:val="88"/>
    <w:uiPriority w:val="46"/>
    <w:pPr>
      <w:spacing w:after="0" w:line="240" w:lineRule="auto"/>
    </w:pPr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7">
    <w:name w:val="Grid Table 2"/>
    <w:basedOn w:val="88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8">
    <w:name w:val="Grid Table 2 Accent 1"/>
    <w:basedOn w:val="88"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09">
    <w:name w:val="Grid Table 2 Accent 2"/>
    <w:basedOn w:val="88"/>
    <w:uiPriority w:val="47"/>
    <w:pPr>
      <w:spacing w:after="0" w:line="240" w:lineRule="auto"/>
    </w:pPr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10">
    <w:name w:val="Grid Table 2 Accent 3"/>
    <w:basedOn w:val="88"/>
    <w:uiPriority w:val="47"/>
    <w:pPr>
      <w:spacing w:after="0" w:line="240" w:lineRule="auto"/>
    </w:pPr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11">
    <w:name w:val="Grid Table 2 Accent 4"/>
    <w:basedOn w:val="88"/>
    <w:uiPriority w:val="47"/>
    <w:pPr>
      <w:spacing w:after="0" w:line="240" w:lineRule="auto"/>
    </w:pPr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12">
    <w:name w:val="Grid Table 2 Accent 5"/>
    <w:basedOn w:val="88"/>
    <w:uiPriority w:val="47"/>
    <w:pPr>
      <w:spacing w:after="0" w:line="240" w:lineRule="auto"/>
    </w:pPr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13">
    <w:name w:val="Grid Table 2 Accent 6"/>
    <w:basedOn w:val="88"/>
    <w:uiPriority w:val="47"/>
    <w:pPr>
      <w:spacing w:after="0" w:line="240" w:lineRule="auto"/>
    </w:pPr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14">
    <w:name w:val="Grid Table 3"/>
    <w:basedOn w:val="88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5">
    <w:name w:val="Grid Table 3 Accent 1"/>
    <w:basedOn w:val="88"/>
    <w:uiPriority w:val="48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16">
    <w:name w:val="Grid Table 3 Accent 2"/>
    <w:basedOn w:val="88"/>
    <w:uiPriority w:val="48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17">
    <w:name w:val="Grid Table 3 Accent 3"/>
    <w:basedOn w:val="88"/>
    <w:uiPriority w:val="48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18">
    <w:name w:val="Grid Table 3 Accent 4"/>
    <w:basedOn w:val="88"/>
    <w:uiPriority w:val="48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19">
    <w:name w:val="Grid Table 3 Accent 5"/>
    <w:basedOn w:val="88"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20">
    <w:name w:val="Grid Table 3 Accent 6"/>
    <w:basedOn w:val="88"/>
    <w:uiPriority w:val="48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321">
    <w:name w:val="Grid Table 4"/>
    <w:basedOn w:val="88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2">
    <w:name w:val="Grid Table 4 Accent 1"/>
    <w:basedOn w:val="88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23">
    <w:name w:val="Grid Table 4 Accent 2"/>
    <w:basedOn w:val="88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24">
    <w:name w:val="Grid Table 4 Accent 3"/>
    <w:basedOn w:val="88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25">
    <w:name w:val="Grid Table 4 Accent 4"/>
    <w:basedOn w:val="88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26">
    <w:name w:val="Grid Table 4 Accent 5"/>
    <w:basedOn w:val="88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27">
    <w:name w:val="Grid Table 4 Accent 6"/>
    <w:basedOn w:val="88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28">
    <w:name w:val="Grid Table 5 Dark"/>
    <w:basedOn w:val="8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29">
    <w:name w:val="Grid Table 5 Dark Accent 1"/>
    <w:basedOn w:val="8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330">
    <w:name w:val="Grid Table 5 Dark Accent 2"/>
    <w:basedOn w:val="8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331">
    <w:name w:val="Grid Table 5 Dark Accent 3"/>
    <w:basedOn w:val="8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332">
    <w:name w:val="Grid Table 5 Dark Accent 4"/>
    <w:basedOn w:val="8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333">
    <w:name w:val="Grid Table 5 Dark Accent 5"/>
    <w:basedOn w:val="8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334">
    <w:name w:val="Grid Table 5 Dark Accent 6"/>
    <w:basedOn w:val="8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335">
    <w:name w:val="Grid Table 6 Colorful"/>
    <w:basedOn w:val="88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6">
    <w:name w:val="Grid Table 6 Colorful Accent 1"/>
    <w:basedOn w:val="88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37">
    <w:name w:val="Grid Table 6 Colorful Accent 2"/>
    <w:basedOn w:val="88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8">
    <w:name w:val="Grid Table 6 Colorful Accent 3"/>
    <w:basedOn w:val="88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39">
    <w:name w:val="Grid Table 6 Colorful Accent 4"/>
    <w:basedOn w:val="88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0">
    <w:name w:val="Grid Table 6 Colorful Accent 5"/>
    <w:basedOn w:val="88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1">
    <w:name w:val="Grid Table 6 Colorful Accent 6"/>
    <w:basedOn w:val="88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2">
    <w:name w:val="Grid Table 7 Colorful"/>
    <w:basedOn w:val="88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43">
    <w:name w:val="Grid Table 7 Colorful Accent 1"/>
    <w:basedOn w:val="88"/>
    <w:uiPriority w:val="52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44">
    <w:name w:val="Grid Table 7 Colorful Accent 2"/>
    <w:basedOn w:val="88"/>
    <w:uiPriority w:val="52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45">
    <w:name w:val="Grid Table 7 Colorful Accent 3"/>
    <w:basedOn w:val="88"/>
    <w:uiPriority w:val="52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46">
    <w:name w:val="Grid Table 7 Colorful Accent 4"/>
    <w:basedOn w:val="88"/>
    <w:uiPriority w:val="52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47">
    <w:name w:val="Grid Table 7 Colorful Accent 5"/>
    <w:basedOn w:val="88"/>
    <w:uiPriority w:val="52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48">
    <w:name w:val="Grid Table 7 Colorful Accent 6"/>
    <w:basedOn w:val="88"/>
    <w:uiPriority w:val="52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349">
    <w:name w:val="List Table 1 Light"/>
    <w:basedOn w:val="88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List Table 1 Light Accent 1"/>
    <w:basedOn w:val="88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1">
    <w:name w:val="List Table 1 Light Accent 2"/>
    <w:basedOn w:val="88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2">
    <w:name w:val="List Table 1 Light Accent 3"/>
    <w:basedOn w:val="88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53">
    <w:name w:val="List Table 1 Light Accent 4"/>
    <w:basedOn w:val="88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54">
    <w:name w:val="List Table 1 Light Accent 5"/>
    <w:basedOn w:val="88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55">
    <w:name w:val="List Table 1 Light Accent 6"/>
    <w:basedOn w:val="88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56">
    <w:name w:val="List Table 2"/>
    <w:basedOn w:val="88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7">
    <w:name w:val="List Table 2 Accent 1"/>
    <w:basedOn w:val="88"/>
    <w:uiPriority w:val="47"/>
    <w:pPr>
      <w:spacing w:after="0" w:line="240" w:lineRule="auto"/>
    </w:pPr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8">
    <w:name w:val="List Table 2 Accent 2"/>
    <w:basedOn w:val="88"/>
    <w:uiPriority w:val="47"/>
    <w:pPr>
      <w:spacing w:after="0" w:line="240" w:lineRule="auto"/>
    </w:pPr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9">
    <w:name w:val="List Table 2 Accent 3"/>
    <w:basedOn w:val="88"/>
    <w:uiPriority w:val="47"/>
    <w:pPr>
      <w:spacing w:after="0" w:line="240" w:lineRule="auto"/>
    </w:pPr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60">
    <w:name w:val="List Table 2 Accent 4"/>
    <w:basedOn w:val="88"/>
    <w:uiPriority w:val="47"/>
    <w:pPr>
      <w:spacing w:after="0" w:line="240" w:lineRule="auto"/>
    </w:pPr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61">
    <w:name w:val="List Table 2 Accent 5"/>
    <w:basedOn w:val="88"/>
    <w:uiPriority w:val="47"/>
    <w:pPr>
      <w:spacing w:after="0" w:line="240" w:lineRule="auto"/>
    </w:pPr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62">
    <w:name w:val="List Table 2 Accent 6"/>
    <w:basedOn w:val="88"/>
    <w:uiPriority w:val="47"/>
    <w:pPr>
      <w:spacing w:after="0" w:line="240" w:lineRule="auto"/>
    </w:pPr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63">
    <w:name w:val="List Table 3"/>
    <w:basedOn w:val="88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64">
    <w:name w:val="List Table 3 Accent 1"/>
    <w:basedOn w:val="88"/>
    <w:uiPriority w:val="48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365">
    <w:name w:val="List Table 3 Accent 2"/>
    <w:basedOn w:val="88"/>
    <w:uiPriority w:val="48"/>
    <w:pPr>
      <w:spacing w:after="0" w:line="240" w:lineRule="auto"/>
    </w:p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366">
    <w:name w:val="List Table 3 Accent 3"/>
    <w:basedOn w:val="88"/>
    <w:uiPriority w:val="48"/>
    <w:pPr>
      <w:spacing w:after="0" w:line="240" w:lineRule="auto"/>
    </w:p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367">
    <w:name w:val="List Table 3 Accent 4"/>
    <w:basedOn w:val="88"/>
    <w:uiPriority w:val="48"/>
    <w:pPr>
      <w:spacing w:after="0" w:line="240" w:lineRule="auto"/>
    </w:p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368">
    <w:name w:val="List Table 3 Accent 5"/>
    <w:basedOn w:val="88"/>
    <w:uiPriority w:val="48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369">
    <w:name w:val="List Table 3 Accent 6"/>
    <w:basedOn w:val="88"/>
    <w:uiPriority w:val="48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370">
    <w:name w:val="List Table 4"/>
    <w:basedOn w:val="88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1">
    <w:name w:val="List Table 4 Accent 1"/>
    <w:basedOn w:val="88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72">
    <w:name w:val="List Table 4 Accent 2"/>
    <w:basedOn w:val="88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73">
    <w:name w:val="List Table 4 Accent 3"/>
    <w:basedOn w:val="88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74">
    <w:name w:val="List Table 4 Accent 4"/>
    <w:basedOn w:val="88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75">
    <w:name w:val="List Table 4 Accent 5"/>
    <w:basedOn w:val="88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76">
    <w:name w:val="List Table 4 Accent 6"/>
    <w:basedOn w:val="88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77">
    <w:name w:val="List Table 5 Dark"/>
    <w:basedOn w:val="88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8">
    <w:name w:val="List Table 5 Dark Accent 1"/>
    <w:basedOn w:val="88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9">
    <w:name w:val="List Table 5 Dark Accent 2"/>
    <w:basedOn w:val="88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0">
    <w:name w:val="List Table 5 Dark Accent 3"/>
    <w:basedOn w:val="88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1">
    <w:name w:val="List Table 5 Dark Accent 4"/>
    <w:basedOn w:val="88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2">
    <w:name w:val="List Table 5 Dark Accent 5"/>
    <w:basedOn w:val="88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3">
    <w:name w:val="List Table 5 Dark Accent 6"/>
    <w:basedOn w:val="88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4">
    <w:name w:val="List Table 6 Colorful"/>
    <w:basedOn w:val="88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85">
    <w:name w:val="List Table 6 Colorful Accent 1"/>
    <w:basedOn w:val="88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86">
    <w:name w:val="List Table 6 Colorful Accent 2"/>
    <w:basedOn w:val="88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87">
    <w:name w:val="List Table 6 Colorful Accent 3"/>
    <w:basedOn w:val="88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88">
    <w:name w:val="List Table 6 Colorful Accent 4"/>
    <w:basedOn w:val="88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89">
    <w:name w:val="List Table 6 Colorful Accent 5"/>
    <w:basedOn w:val="88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90">
    <w:name w:val="List Table 6 Colorful Accent 6"/>
    <w:basedOn w:val="88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91">
    <w:name w:val="List Table 7 Colorful"/>
    <w:basedOn w:val="88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2">
    <w:name w:val="List Table 7 Colorful Accent 1"/>
    <w:basedOn w:val="88"/>
    <w:uiPriority w:val="52"/>
    <w:pPr>
      <w:spacing w:after="0" w:line="240" w:lineRule="auto"/>
    </w:pPr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3">
    <w:name w:val="List Table 7 Colorful Accent 2"/>
    <w:basedOn w:val="88"/>
    <w:uiPriority w:val="52"/>
    <w:pPr>
      <w:spacing w:after="0" w:line="240" w:lineRule="auto"/>
    </w:pPr>
    <w:rPr>
      <w:color w:val="9537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4">
    <w:name w:val="List Table 7 Colorful Accent 3"/>
    <w:basedOn w:val="88"/>
    <w:uiPriority w:val="52"/>
    <w:pPr>
      <w:spacing w:after="0" w:line="240" w:lineRule="auto"/>
    </w:pPr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5">
    <w:name w:val="List Table 7 Colorful Accent 4"/>
    <w:basedOn w:val="88"/>
    <w:uiPriority w:val="52"/>
    <w:pPr>
      <w:spacing w:after="0" w:line="240" w:lineRule="auto"/>
    </w:pPr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6">
    <w:name w:val="List Table 7 Colorful Accent 5"/>
    <w:basedOn w:val="88"/>
    <w:uiPriority w:val="52"/>
    <w:pPr>
      <w:spacing w:after="0" w:line="240" w:lineRule="auto"/>
    </w:pPr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7">
    <w:name w:val="List Table 7 Colorful Accent 6"/>
    <w:basedOn w:val="88"/>
    <w:uiPriority w:val="52"/>
    <w:pPr>
      <w:spacing w:after="0" w:line="240" w:lineRule="auto"/>
    </w:pPr>
    <w:rPr>
      <w:color w:val="E46C0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398">
    <w:name w:val="No Spacing"/>
    <w:semiHidden/>
    <w:unhideWhenUsed/>
    <w:qFormat/>
    <w:uiPriority w:val="1"/>
    <w:pPr>
      <w:spacing w:after="0" w:line="240" w:lineRule="auto"/>
      <w:ind w:left="173"/>
    </w:pPr>
    <w:rPr>
      <w:rFonts w:ascii="Microsoft YaHei UI" w:hAnsi="Microsoft YaHei UI" w:eastAsia="Microsoft YaHei UI" w:cs="Times New Roman"/>
      <w:sz w:val="24"/>
      <w:szCs w:val="24"/>
      <w:lang w:val="en-US" w:eastAsia="zh-CN" w:bidi="ar-SA"/>
    </w:rPr>
  </w:style>
  <w:style w:type="table" w:customStyle="1" w:styleId="399">
    <w:name w:val="Plain Table 1"/>
    <w:basedOn w:val="88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2"/>
    <w:basedOn w:val="88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401">
    <w:name w:val="Plain Table 3"/>
    <w:basedOn w:val="88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02">
    <w:name w:val="Plain Table 4"/>
    <w:basedOn w:val="88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3">
    <w:name w:val="Plain Table 5"/>
    <w:basedOn w:val="88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04">
    <w:name w:val="Grid Table Light"/>
    <w:basedOn w:val="88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E4255DB3674475F89ECAF21A468C1B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904E7-FDF5-49E2-9BA1-46EC10A25E74}"/>
      </w:docPartPr>
      <w:docPartBody>
        <w:p>
          <w:pPr>
            <w:pStyle w:val="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70A9AC-B746-47D8-8631-3F21FD5C1B05}"/>
      </w:docPartPr>
      <w:docPartBody>
        <w:p>
          <w:pPr>
            <w:pStyle w:val="9"/>
          </w:pPr>
          <w:r>
            <w:rPr>
              <w:rStyle w:val="8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731188-1CDE-4689-AEDF-FBF7E0B97DD1}"/>
      </w:docPartPr>
      <w:docPartBody>
        <w:p>
          <w:pPr>
            <w:pStyle w:val="12"/>
          </w:pPr>
          <w:r>
            <w:rPr>
              <w:rStyle w:val="11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164966-81CD-4138-9319-B666F9031459}"/>
      </w:docPartPr>
      <w:docPartBody>
        <w:p>
          <w:pPr>
            <w:pStyle w:val="13"/>
          </w:pPr>
          <w:r>
            <w:rPr>
              <w:rStyle w:val="11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29D914-708A-4F7E-988A-365B297D92B3}"/>
      </w:docPartPr>
      <w:docPartBody>
        <w:p>
          <w:pPr>
            <w:pStyle w:val="15"/>
          </w:pPr>
          <w:r>
            <w:rPr>
              <w:rStyle w:val="11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F3A555-A7FA-45B0-9E42-B938D46FBD31}"/>
      </w:docPartPr>
      <w:docPartBody>
        <w:p>
          <w:pPr>
            <w:pStyle w:val="24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AB4B96-0B28-4A0C-900F-0D26C4BF3DAD}"/>
      </w:docPartPr>
      <w:docPartBody>
        <w:p>
          <w:pPr>
            <w:pStyle w:val="34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D96512-1520-49D0-8502-3AF549073C8A}"/>
      </w:docPartPr>
      <w:docPartBody>
        <w:p>
          <w:pPr>
            <w:pStyle w:val="38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427C30-5D38-4371-9ED8-108F40854AA9}"/>
      </w:docPartPr>
      <w:docPartBody>
        <w:p>
          <w:pPr>
            <w:pStyle w:val="40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EB"/>
    <w:rsid w:val="00137478"/>
    <w:rsid w:val="005679A6"/>
    <w:rsid w:val="00575811"/>
    <w:rsid w:val="007E6E11"/>
    <w:rsid w:val="00A758EB"/>
    <w:rsid w:val="00B06DD6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15" w:semiHidden="0" w:name="Emphasis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F92BA9274644F4B95D586EAA3D1AB8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6E4255DB3674475F89ECAF21A468C1B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56CC8CABEB384EEFBA4AF22A9D72BFA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32A0243F587F49F887019336A2EF11C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8">
    <w:name w:val="Placeholder Text"/>
    <w:basedOn w:val="2"/>
    <w:semiHidden/>
    <w:qFormat/>
    <w:uiPriority w:val="99"/>
    <w:rPr>
      <w:rFonts w:ascii="Microsoft YaHei UI" w:hAnsi="Microsoft YaHei UI" w:eastAsia="Microsoft YaHei U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9">
    <w:name w:val="BD23F9D38DD740FC960420B4AC061FF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F15BBD635C574F7C9B4E9B253004E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1">
    <w:name w:val="Emphasis"/>
    <w:basedOn w:val="2"/>
    <w:qFormat/>
    <w:uiPriority w:val="15"/>
    <w:rPr>
      <w:rFonts w:ascii="Microsoft YaHei UI" w:hAnsi="Microsoft YaHei UI" w:eastAsia="Microsoft YaHei UI"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4BB92E24585545A78A1F071409F441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BFBAC7DCD93455DA3B2E617C194AE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E49C832288F44108956A28D79AB8CF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B391394D6C8A4D319993916713B0E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4C12EAB6E5A45F08AC127FCD9F150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E12EF802D82644E8BE6DAEEEFC65DB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5A3B71D6541149EA8D7BF33849BAF3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536A89B490304A5AAFB52FF55F534D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6DDE64C2914F46A681A45048F7785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329BFD2420CB4A79BD921BE374BFCB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CD77C1F5C5A4E5983AFB1D709CBD4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0785127B61D43C98D185F5D729032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7A3CEFF7CF4044889C4D71B72AC9F3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9D538D2D26042D7ABBC087A74CB38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C9F9FE98C2D44FBEB89FAEB45340F7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FF64F51820C04BF38EAE1C83AAAE96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70770C987D5471EB766B8E76943C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A9E170FB4CEE4F4ABEEB3DD96BF26C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2DEFBFF294CF4FC1BDC416647837B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A7B1F7C15314C3C8987B097C1ADA0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0CDD5EC6172C43E4B08E3CB92BE4D3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080BE52CF1F949BFA3876FB63CFFE8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653EDCF7BA3C475BA53D0DB112191A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B20BB9B66924235A4C9B6E803D09A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139AE2F731FC4279AE0DD4C42EE51D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8640F8229A9641CD966255C88B8CD6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99FE528758C949D9B6E4FE2A8CF85E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1297554668E4040BF61425A8EE349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5FDFD7E7395F49F1A7EEC843A6D9F8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B526E64FF86C494999523693670B2E6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Pages>2</Pages>
  <Words>81</Words>
  <Characters>465</Characters>
  <Lines>3</Lines>
  <Paragraphs>1</Paragraphs>
  <TotalTime>61</TotalTime>
  <ScaleCrop>false</ScaleCrop>
  <LinksUpToDate>false</LinksUpToDate>
  <CharactersWithSpaces>545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2020-10-24T21:32:00Z</dcterms:created>
  <dc:creator>MengHua</dc:creator>
  <dc:description>1. 设计阶段评审完成（邢海粟） 
不足：
暂无</dc:description>
  <cp:lastModifiedBy>Shark</cp:lastModifiedBy>
  <dcterms:modified xsi:type="dcterms:W3CDTF">2020-12-16T14:56:42Z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